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7E5C79EF" w14:paraId="725B736D" wp14:textId="398740B1">
      <w:pPr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5549C56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PUC MINAS</w:t>
      </w:r>
    </w:p>
    <w:p xmlns:wp14="http://schemas.microsoft.com/office/word/2010/wordml" w:rsidP="7E5C79EF" w14:paraId="672A6659" wp14:textId="77777777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78F4B23A" w14:paraId="5FCC330B" wp14:textId="77777777">
      <w:pPr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PROJETO DE EXTENSÃO: PORTAL CATIVO COM DASHBOARD DE USUÁRIOS E ATIVOS</w:t>
      </w:r>
    </w:p>
    <w:p xmlns:wp14="http://schemas.microsoft.com/office/word/2010/wordml" w:rsidP="7E5C79EF" w14:paraId="0A37501D" wp14:textId="77777777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7E5C79EF" w14:paraId="64DE5685" wp14:textId="7AA6BFEF">
      <w:pP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</w:t>
      </w:r>
      <w:r w:rsidRPr="78F4B23A" w:rsidR="4F6373D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aimundo do E. S. Costa</w:t>
      </w:r>
    </w:p>
    <w:p w:rsidR="308C35BA" w:rsidP="7E5C79EF" w:rsidRDefault="308C35BA" w14:paraId="6097E72F" w14:textId="3E7C2D6F">
      <w:pP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4F6373D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Rogério Viana</w:t>
      </w:r>
    </w:p>
    <w:p w:rsidR="5061447A" w:rsidP="7E5C79EF" w:rsidRDefault="5061447A" w14:paraId="1CB59800" w14:textId="59294688">
      <w:pP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B2F21D7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Victor Queiroga</w:t>
      </w:r>
    </w:p>
    <w:p w:rsidR="5061447A" w:rsidP="7E5C79EF" w:rsidRDefault="5061447A" w14:paraId="2E8CD63B" w14:textId="1862F1FE">
      <w:pP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B2F21D7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Vitor</w:t>
      </w:r>
      <w:r w:rsidRPr="78F4B23A" w:rsidR="17360227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Freitas</w:t>
      </w:r>
    </w:p>
    <w:p w:rsidR="2C5DBE5B" w:rsidP="7E5C79EF" w:rsidRDefault="2C5DBE5B" w14:paraId="0C420353" w14:textId="488EFF4D">
      <w:pP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2C5DBE5B" w:rsidP="7E5C79EF" w:rsidRDefault="2C5DBE5B" w14:paraId="30D3BCB2" w14:textId="188A7863">
      <w:pP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7E5C79EF" w14:paraId="5DAB6C7B" wp14:textId="77777777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7E5C79EF" w14:paraId="17B8025E" wp14:textId="12B98671">
      <w:pPr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1F1A361C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Rio de Janeiro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- </w:t>
      </w:r>
      <w:r w:rsidRPr="78F4B23A" w:rsidR="35EC4D7C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2025</w:t>
      </w:r>
    </w:p>
    <w:p xmlns:wp14="http://schemas.microsoft.com/office/word/2010/wordml" w:rsidP="7E5C79EF" w14:paraId="02EB378F" wp14:textId="77777777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78F4B23A">
        <w:rPr>
          <w:rFonts w:ascii="Calibri" w:hAnsi="Calibri" w:eastAsia="Calibri" w:cs="Calibri" w:asciiTheme="majorAscii" w:hAnsiTheme="majorAscii" w:eastAsiaTheme="majorAscii" w:cstheme="majorAscii"/>
        </w:rPr>
        <w:br w:type="page"/>
      </w:r>
    </w:p>
    <w:p xmlns:wp14="http://schemas.microsoft.com/office/word/2010/wordml" w:rsidP="7E5C79EF" w14:paraId="6E362165" wp14:textId="77777777">
      <w:pP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PORTAL CATIVO COM DASHBOARD DE USUÁRIOS E ATIVOS</w:t>
      </w:r>
    </w:p>
    <w:p xmlns:wp14="http://schemas.microsoft.com/office/word/2010/wordml" w:rsidP="7E5C79EF" w14:paraId="6FBA42A4" wp14:textId="24A034DD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br/>
      </w:r>
    </w:p>
    <w:p xmlns:wp14="http://schemas.microsoft.com/office/word/2010/wordml" w:rsidP="7E5C79EF" w14:paraId="2AD870E3" wp14:textId="6DA17C92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xmlns:wp14="http://schemas.microsoft.com/office/word/2010/wordml" w:rsidP="7E5C79EF" w14:paraId="0DC8F480" wp14:textId="17917EF7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xmlns:wp14="http://schemas.microsoft.com/office/word/2010/wordml" w:rsidP="7E5C79EF" w14:paraId="5A39BBE3" wp14:textId="254A3B79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br/>
      </w:r>
    </w:p>
    <w:p xmlns:wp14="http://schemas.microsoft.com/office/word/2010/wordml" w:rsidP="7E5C79EF" w14:paraId="14BD8C66" wp14:textId="77777777">
      <w:pPr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Projeto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Extensão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apresentado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curso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Tecnologia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em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Redes de Computadores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como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requisito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parcial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para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avaliação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acadêmica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.</w:t>
      </w:r>
    </w:p>
    <w:p xmlns:wp14="http://schemas.microsoft.com/office/word/2010/wordml" w:rsidP="7E5C79EF" w14:paraId="41C8F396" wp14:textId="77777777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7E5C79EF" w14:paraId="60BDF618" wp14:textId="51346EE7">
      <w:pPr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Orientador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: Prof. </w:t>
      </w:r>
      <w:r w:rsidRPr="78F4B23A" w:rsidR="45E8703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Harison</w:t>
      </w:r>
      <w:r w:rsidRPr="78F4B23A" w:rsidR="45E8703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Herman Silva</w:t>
      </w:r>
    </w:p>
    <w:p xmlns:wp14="http://schemas.microsoft.com/office/word/2010/wordml" w:rsidP="7E5C79EF" w14:paraId="26972BF9" wp14:textId="0327C326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br/>
      </w:r>
      <w:r>
        <w:br/>
      </w:r>
      <w:r>
        <w:br/>
      </w:r>
      <w:r>
        <w:br/>
      </w:r>
    </w:p>
    <w:p xmlns:wp14="http://schemas.microsoft.com/office/word/2010/wordml" w:rsidP="7E5C79EF" w14:paraId="1EB701F3" wp14:textId="17362393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xmlns:wp14="http://schemas.microsoft.com/office/word/2010/wordml" w:rsidP="7E5C79EF" w14:paraId="13E617C8" wp14:textId="553FC3E4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xmlns:wp14="http://schemas.microsoft.com/office/word/2010/wordml" w:rsidP="7E5C79EF" w14:paraId="438E9269" wp14:textId="69F0D5BF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xmlns:wp14="http://schemas.microsoft.com/office/word/2010/wordml" w:rsidP="7E5C79EF" w14:paraId="72A3D3EC" wp14:textId="37712FE3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br/>
      </w:r>
    </w:p>
    <w:p w:rsidR="46E55D95" w:rsidP="7E5C79EF" w:rsidRDefault="46E55D95" w14:paraId="65F4EAED" w14:textId="12B98671">
      <w:pPr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1DC4CA2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Rio de Janeiro - 2025</w:t>
      </w:r>
    </w:p>
    <w:p w:rsidR="2C5DBE5B" w:rsidP="7E5C79EF" w:rsidRDefault="2C5DBE5B" w14:paraId="067F22AE" w14:textId="21769F36">
      <w:pPr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7E5C79EF" w14:paraId="0D0B940D" wp14:textId="77777777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78F4B23A">
        <w:rPr>
          <w:rFonts w:ascii="Calibri" w:hAnsi="Calibri" w:eastAsia="Calibri" w:cs="Calibri" w:asciiTheme="majorAscii" w:hAnsiTheme="majorAscii" w:eastAsiaTheme="majorAscii" w:cstheme="majorAscii"/>
        </w:rPr>
        <w:br w:type="page"/>
      </w:r>
    </w:p>
    <w:p xmlns:wp14="http://schemas.microsoft.com/office/word/2010/wordml" w:rsidP="7E5C79EF" w14:paraId="62DD76C1" wp14:textId="77777777">
      <w:pPr>
        <w:pStyle w:val="Heading1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Resumo</w:t>
      </w:r>
    </w:p>
    <w:p xmlns:wp14="http://schemas.microsoft.com/office/word/2010/wordml" w:rsidP="7E5C79EF" w14:paraId="752FFBD7" wp14:textId="77777777">
      <w:pPr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O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presente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projeto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extensão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tem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como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objetivo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o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desenvolvimento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um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sistema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portal cativo para redes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computadores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integrado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a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mecanismos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autenticação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via Google e Facebook, com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redirecionamento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automático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para o Instagram da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instituição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. O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sistema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também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contará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com dashboards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usuários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ativos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rede,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permitindo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à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instituição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parceira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melhor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gerenciamento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acessos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análise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utilização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. O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projeto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utilizará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Node.js,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JavaScript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puro 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integração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com Web APIs,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além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uma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aplicação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console e scripts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shell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para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configuração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em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ambiente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Linux.</w:t>
      </w:r>
    </w:p>
    <w:p xmlns:wp14="http://schemas.microsoft.com/office/word/2010/wordml" w:rsidP="7E5C79EF" w14:paraId="0E27B00A" wp14:textId="77777777">
      <w:pPr>
        <w:rPr>
          <w:rFonts w:ascii="Calibri" w:hAnsi="Calibri" w:eastAsia="Calibri" w:cs="Calibri" w:asciiTheme="majorAscii" w:hAnsiTheme="majorAscii" w:eastAsiaTheme="majorAscii" w:cstheme="majorAscii"/>
        </w:rPr>
      </w:pPr>
      <w:r>
        <w:br/>
      </w:r>
    </w:p>
    <w:p xmlns:wp14="http://schemas.microsoft.com/office/word/2010/wordml" w:rsidP="7E5C79EF" w14:paraId="5301FB20" wp14:textId="2287E5F6">
      <w:pPr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Palavras-chave: Portal Cativo. Dashboard.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Autenticação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Social. Redes.</w:t>
      </w:r>
    </w:p>
    <w:p xmlns:wp14="http://schemas.microsoft.com/office/word/2010/wordml" w:rsidP="7E5C79EF" w14:paraId="60061E4C" wp14:textId="77777777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78F4B23A">
        <w:rPr>
          <w:rFonts w:ascii="Calibri" w:hAnsi="Calibri" w:eastAsia="Calibri" w:cs="Calibri" w:asciiTheme="majorAscii" w:hAnsiTheme="majorAscii" w:eastAsiaTheme="majorAscii" w:cstheme="majorAscii"/>
        </w:rPr>
        <w:br w:type="page"/>
      </w:r>
    </w:p>
    <w:p xmlns:wp14="http://schemas.microsoft.com/office/word/2010/wordml" w:rsidP="7E5C79EF" w14:paraId="55DD509E" wp14:textId="77777777">
      <w:pPr>
        <w:pStyle w:val="Heading1"/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 xml:space="preserve">1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>Introdução</w:t>
      </w:r>
    </w:p>
    <w:p xmlns:wp14="http://schemas.microsoft.com/office/word/2010/wordml" w:rsidP="7E5C79EF" w14:paraId="6C1ED5EF" wp14:textId="77777777">
      <w:pPr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O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crescente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uso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redes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sem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fio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em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ambientes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acadêmicos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corporativos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traz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à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tona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a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necessidade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mecanismos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controle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autenticação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que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garantam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tanto a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segurança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quanto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experiência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do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usuário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. O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presente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trabalho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propõe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o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desenvolvimento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um portal cativo com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autenticação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por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redes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sociais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(Google e Facebook),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direcionamento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para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mídias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sociais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institucionais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dashboards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acompanhamento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oferecendo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uma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solução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prática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fácil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integração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.</w:t>
      </w:r>
    </w:p>
    <w:p xmlns:wp14="http://schemas.microsoft.com/office/word/2010/wordml" w:rsidP="7E5C79EF" w14:paraId="59E220A7" wp14:textId="77777777">
      <w:pPr>
        <w:pStyle w:val="Heading1"/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 xml:space="preserve">2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>Justificativa</w:t>
      </w:r>
    </w:p>
    <w:p xmlns:wp14="http://schemas.microsoft.com/office/word/2010/wordml" w:rsidP="7E5C79EF" w14:paraId="3B7CC3BD" wp14:textId="37B16B9C">
      <w:pPr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O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projeto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se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justifica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pela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importância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oferecer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às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instituições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ensino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organizações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uma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solução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acessível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moderna para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gerenciamento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acessos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em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redes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sem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fio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.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integração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com redes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sociais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aumenta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a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praticidade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para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os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usuários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fortalece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a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visibilidade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digital da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instituição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.</w:t>
      </w:r>
    </w:p>
    <w:p xmlns:wp14="http://schemas.microsoft.com/office/word/2010/wordml" w:rsidP="7E5C79EF" w14:paraId="0EED7A5A" wp14:textId="77777777">
      <w:pPr>
        <w:pStyle w:val="Heading1"/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 xml:space="preserve">3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>Objetivos</w:t>
      </w:r>
    </w:p>
    <w:p xmlns:wp14="http://schemas.microsoft.com/office/word/2010/wordml" w:rsidP="7E5C79EF" w14:paraId="4EECEE07" wp14:textId="77777777">
      <w:pPr>
        <w:pStyle w:val="Heading2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3.1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Objetivo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Geral</w:t>
      </w:r>
    </w:p>
    <w:p xmlns:wp14="http://schemas.microsoft.com/office/word/2010/wordml" w:rsidP="7E5C79EF" w14:paraId="111C2B4E" wp14:textId="77777777">
      <w:pPr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Desenvolver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um portal cativo com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autenticação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social e dashboards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gestão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usuários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ativos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rede para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uso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em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instituições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acadêmicas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.</w:t>
      </w:r>
    </w:p>
    <w:p xmlns:wp14="http://schemas.microsoft.com/office/word/2010/wordml" w:rsidP="7E5C79EF" w14:paraId="4578C83A" wp14:textId="77777777">
      <w:pPr>
        <w:pStyle w:val="Heading2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3.2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Objetivos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Específicos</w:t>
      </w:r>
    </w:p>
    <w:p xmlns:wp14="http://schemas.microsoft.com/office/word/2010/wordml" w:rsidP="7E5C79EF" w14:paraId="10FD1DA7" wp14:textId="02ACFEA5">
      <w:pPr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-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Implementar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autenticação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via Google e Facebook;</w:t>
      </w:r>
      <w:r>
        <w:br/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-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Redirecionar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usuários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autenticados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para o Instagram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institucional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;</w:t>
      </w:r>
      <w:r>
        <w:br/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-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Criar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dashboard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usuários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com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informações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acessos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;</w:t>
      </w:r>
      <w:r>
        <w:br/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-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Criar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dashboard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ativos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com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informações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resumidas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da rede;</w:t>
      </w:r>
      <w:r>
        <w:br/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-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Desenvolver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scripts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automação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para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ambiente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Linux.</w:t>
      </w:r>
    </w:p>
    <w:p xmlns:wp14="http://schemas.microsoft.com/office/word/2010/wordml" w:rsidP="7E5C79EF" w14:paraId="75E69F84" wp14:textId="77777777">
      <w:pPr>
        <w:pStyle w:val="Heading1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4 </w:t>
      </w:r>
      <w:r w:rsidRPr="78F4B23A" w:rsidR="0600B204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Metodologia</w:t>
      </w:r>
    </w:p>
    <w:p xmlns:wp14="http://schemas.microsoft.com/office/word/2010/wordml" w:rsidP="7E5C79EF" w14:paraId="74796DD3" wp14:textId="77777777">
      <w:pPr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A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metodologia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adotada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para o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projeto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segue o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ciclo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vida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desenvolvimento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sistemas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incluindo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levantamento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requisitos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análise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soluções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existentes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definição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personas,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escrita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histórias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usuário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prototipação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implementação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validação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.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Será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utilizada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uma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abordagem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incremental, com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entregas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parciais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reuniões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periódicas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com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instituição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parceira</w:t>
      </w:r>
      <w:r w:rsidRPr="78F4B23A" w:rsidR="6976577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.</w:t>
      </w:r>
    </w:p>
    <w:p w:rsidR="2CDAED68" w:rsidP="7E5C79EF" w:rsidRDefault="2CDAED68" w14:paraId="0F784AC4" w14:textId="2784757C">
      <w:pPr>
        <w:pStyle w:val="Heading2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2E547BE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4.1 </w:t>
      </w:r>
      <w:r w:rsidRPr="78F4B23A" w:rsidR="2E547BE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Requisitos</w:t>
      </w:r>
    </w:p>
    <w:p w:rsidR="61A3B894" w:rsidP="7E5C79EF" w:rsidRDefault="61A3B894" w14:paraId="5761A833" w14:textId="6F744504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78F4B23A" w:rsidR="195BD728">
        <w:rPr>
          <w:rFonts w:ascii="Calibri" w:hAnsi="Calibri" w:eastAsia="Calibri" w:cs="Calibri" w:asciiTheme="majorAscii" w:hAnsiTheme="majorAscii" w:eastAsiaTheme="majorAscii" w:cstheme="majorAscii"/>
        </w:rPr>
        <w:t xml:space="preserve">4.1.1 </w:t>
      </w:r>
      <w:r w:rsidRPr="78F4B23A" w:rsidR="195BD728">
        <w:rPr>
          <w:rFonts w:ascii="Calibri" w:hAnsi="Calibri" w:eastAsia="Calibri" w:cs="Calibri" w:asciiTheme="majorAscii" w:hAnsiTheme="majorAscii" w:eastAsiaTheme="majorAscii" w:cstheme="majorAscii"/>
        </w:rPr>
        <w:t>Requisitos</w:t>
      </w:r>
      <w:r w:rsidRPr="78F4B23A" w:rsidR="195BD728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78F4B23A" w:rsidR="195BD728">
        <w:rPr>
          <w:rFonts w:ascii="Calibri" w:hAnsi="Calibri" w:eastAsia="Calibri" w:cs="Calibri" w:asciiTheme="majorAscii" w:hAnsiTheme="majorAscii" w:eastAsiaTheme="majorAscii" w:cstheme="majorAscii"/>
        </w:rPr>
        <w:t>Funcionais</w:t>
      </w:r>
      <w:r w:rsidRPr="78F4B23A" w:rsidR="195BD728">
        <w:rPr>
          <w:rFonts w:ascii="Calibri" w:hAnsi="Calibri" w:eastAsia="Calibri" w:cs="Calibri" w:asciiTheme="majorAscii" w:hAnsiTheme="majorAscii" w:eastAsiaTheme="majorAscii" w:cstheme="majorAscii"/>
        </w:rPr>
        <w:t xml:space="preserve"> (RF)</w:t>
      </w:r>
    </w:p>
    <w:p w:rsidR="2C5DBE5B" w:rsidP="7E5C79EF" w:rsidRDefault="2C5DBE5B" w14:paraId="225062A5" w14:textId="7824C678">
      <w:pPr>
        <w:pStyle w:val="Normal"/>
        <w:rPr>
          <w:rFonts w:ascii="Calibri" w:hAnsi="Calibri" w:eastAsia="Calibri" w:cs="Calibri" w:asciiTheme="majorAscii" w:hAnsiTheme="majorAscii" w:eastAsiaTheme="majorAscii" w:cstheme="majorAsci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6480"/>
        <w:gridCol w:w="2205"/>
      </w:tblGrid>
      <w:tr w:rsidR="2C5DBE5B" w:rsidTr="78F4B23A" w14:paraId="59646DFE">
        <w:trPr>
          <w:trHeight w:val="300"/>
        </w:trPr>
        <w:tc>
          <w:tcPr>
            <w:tcW w:w="840" w:type="dxa"/>
            <w:tcBorders>
              <w:top w:val="single" w:color="DDD9C3" w:themeColor="background2" w:themeShade="E6" w:sz="4"/>
              <w:left w:val="single" w:color="DDD9C3" w:themeColor="background2" w:themeShade="E6" w:sz="4"/>
              <w:bottom w:val="single" w:color="DDD9C3" w:themeColor="background2" w:themeShade="E6" w:sz="4"/>
              <w:right w:val="single" w:color="DDD9C3" w:themeColor="background2" w:themeShade="E6" w:sz="4"/>
            </w:tcBorders>
            <w:tcMar/>
            <w:vAlign w:val="center"/>
          </w:tcPr>
          <w:p w:rsidR="61BB8446" w:rsidP="7E5C79EF" w:rsidRDefault="61BB8446" w14:paraId="46620799" w14:textId="35229B26">
            <w:pPr>
              <w:pStyle w:val="Normal"/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#</w:t>
            </w:r>
          </w:p>
        </w:tc>
        <w:tc>
          <w:tcPr>
            <w:tcW w:w="6480" w:type="dxa"/>
            <w:tcBorders>
              <w:top w:val="single" w:color="DDD9C3" w:themeColor="background2" w:themeShade="E6" w:sz="4"/>
              <w:left w:val="single" w:color="DDD9C3" w:themeColor="background2" w:themeShade="E6" w:sz="4"/>
              <w:bottom w:val="single" w:color="DDD9C3" w:themeColor="background2" w:themeShade="E6" w:sz="4"/>
              <w:right w:val="single" w:color="DDD9C3" w:themeColor="background2" w:themeShade="E6" w:sz="4"/>
            </w:tcBorders>
            <w:tcMar/>
            <w:vAlign w:val="center"/>
          </w:tcPr>
          <w:p w:rsidR="61BB8446" w:rsidP="7E5C79EF" w:rsidRDefault="61BB8446" w14:paraId="4B145869" w14:textId="3558BFC6">
            <w:pPr>
              <w:pStyle w:val="Normal"/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Descrição</w:t>
            </w:r>
          </w:p>
        </w:tc>
        <w:tc>
          <w:tcPr>
            <w:tcW w:w="2205" w:type="dxa"/>
            <w:tcBorders>
              <w:top w:val="single" w:color="DDD9C3" w:themeColor="background2" w:themeShade="E6" w:sz="4"/>
              <w:left w:val="single" w:color="DDD9C3" w:themeColor="background2" w:themeShade="E6" w:sz="4"/>
              <w:bottom w:val="single" w:color="DDD9C3" w:themeColor="background2" w:themeShade="E6" w:sz="4"/>
              <w:right w:val="single" w:color="DDD9C3" w:themeColor="background2" w:themeShade="E6" w:sz="4"/>
            </w:tcBorders>
            <w:tcMar/>
            <w:vAlign w:val="center"/>
          </w:tcPr>
          <w:p w:rsidR="61BB8446" w:rsidP="7E5C79EF" w:rsidRDefault="61BB8446" w14:paraId="0C6476E9" w14:textId="2A73CA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Escopo</w:t>
            </w:r>
          </w:p>
        </w:tc>
      </w:tr>
      <w:tr w:rsidR="2C5DBE5B" w:rsidTr="78F4B23A" w14:paraId="7D9DDFD7">
        <w:trPr>
          <w:trHeight w:val="300"/>
        </w:trPr>
        <w:tc>
          <w:tcPr>
            <w:tcW w:w="840" w:type="dxa"/>
            <w:tcBorders>
              <w:top w:val="single" w:color="DDD9C3" w:themeColor="background2" w:themeShade="E6" w:sz="4"/>
            </w:tcBorders>
            <w:tcMar/>
          </w:tcPr>
          <w:p w:rsidR="61BB8446" w:rsidP="7E5C79EF" w:rsidRDefault="61BB8446" w14:paraId="50E437C2" w14:textId="2377B37D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RF1.1</w:t>
            </w:r>
          </w:p>
        </w:tc>
        <w:tc>
          <w:tcPr>
            <w:tcW w:w="6480" w:type="dxa"/>
            <w:tcBorders>
              <w:top w:val="single" w:color="DDD9C3" w:themeColor="background2" w:themeShade="E6" w:sz="4"/>
            </w:tcBorders>
            <w:tcMar/>
          </w:tcPr>
          <w:p w:rsidR="61BB8446" w:rsidP="7E5C79EF" w:rsidRDefault="61BB8446" w14:paraId="5151951C" w14:textId="03F23ADA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Cadastrar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,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editar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e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listar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ativos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(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name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,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type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, IP, MAC,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agentToken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).</w:t>
            </w:r>
          </w:p>
        </w:tc>
        <w:tc>
          <w:tcPr>
            <w:tcW w:w="2205" w:type="dxa"/>
            <w:tcBorders>
              <w:top w:val="single" w:color="DDD9C3" w:themeColor="background2" w:themeShade="E6" w:sz="4"/>
            </w:tcBorders>
            <w:tcMar/>
          </w:tcPr>
          <w:p w:rsidR="61BB8446" w:rsidP="7E5C79EF" w:rsidRDefault="61BB8446" w14:paraId="5338E2A5" w14:textId="68269B51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</w:rPr>
              <w:t>Gestão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de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</w:rPr>
              <w:t>Ativos</w:t>
            </w:r>
          </w:p>
        </w:tc>
      </w:tr>
      <w:tr w:rsidR="2C5DBE5B" w:rsidTr="78F4B23A" w14:paraId="45FF0CC2">
        <w:trPr>
          <w:trHeight w:val="300"/>
        </w:trPr>
        <w:tc>
          <w:tcPr>
            <w:tcW w:w="840" w:type="dxa"/>
            <w:tcMar/>
          </w:tcPr>
          <w:p w:rsidR="61BB8446" w:rsidP="7E5C79EF" w:rsidRDefault="61BB8446" w14:paraId="550CF7AF" w14:textId="4AFCD645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RF1.2</w:t>
            </w:r>
          </w:p>
        </w:tc>
        <w:tc>
          <w:tcPr>
            <w:tcW w:w="6480" w:type="dxa"/>
            <w:tcMar/>
          </w:tcPr>
          <w:p w:rsidR="61BB8446" w:rsidP="7E5C79EF" w:rsidRDefault="61BB8446" w14:paraId="2CF40856" w14:textId="523133A1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Visualizar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detalhes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e histórico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por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ativo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.</w:t>
            </w:r>
          </w:p>
        </w:tc>
        <w:tc>
          <w:tcPr>
            <w:tcW w:w="2205" w:type="dxa"/>
            <w:tcMar/>
          </w:tcPr>
          <w:p w:rsidR="61BB8446" w:rsidP="7E5C79EF" w:rsidRDefault="61BB8446" w14:paraId="48D31E62" w14:textId="23A86A3F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</w:rPr>
              <w:t>Gestão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de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</w:rPr>
              <w:t>Ativos</w:t>
            </w:r>
          </w:p>
        </w:tc>
      </w:tr>
      <w:tr w:rsidR="2C5DBE5B" w:rsidTr="78F4B23A" w14:paraId="7F07A623">
        <w:trPr>
          <w:trHeight w:val="300"/>
        </w:trPr>
        <w:tc>
          <w:tcPr>
            <w:tcW w:w="840" w:type="dxa"/>
            <w:tcMar/>
          </w:tcPr>
          <w:p w:rsidR="737C3FEA" w:rsidP="7E5C79EF" w:rsidRDefault="737C3FEA" w14:paraId="1B8944AF" w14:textId="51659DA7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33CA5679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RF1.</w:t>
            </w:r>
            <w:r w:rsidRPr="78F4B23A" w:rsidR="2AB79EA1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3</w:t>
            </w:r>
          </w:p>
        </w:tc>
        <w:tc>
          <w:tcPr>
            <w:tcW w:w="6480" w:type="dxa"/>
            <w:tcMar/>
          </w:tcPr>
          <w:p w:rsidR="17868670" w:rsidP="7E5C79EF" w:rsidRDefault="17868670" w14:paraId="0AB574B3" w14:textId="2A4DA0C8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O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sistema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deve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exibir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uma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página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de dashboard de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usuários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com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informações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como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: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número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de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acessos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, tempo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médio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de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conexão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e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dispositivos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conectados</w:t>
            </w:r>
            <w:r w:rsidRPr="78F4B23A" w:rsidR="7A32714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.</w:t>
            </w:r>
          </w:p>
        </w:tc>
        <w:tc>
          <w:tcPr>
            <w:tcW w:w="2205" w:type="dxa"/>
            <w:tcMar/>
          </w:tcPr>
          <w:p w:rsidR="6B58163B" w:rsidP="7E5C79EF" w:rsidRDefault="6B58163B" w14:paraId="02595157" w14:textId="11EE10F8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8F4B23A" w:rsidR="69F221E1">
              <w:rPr>
                <w:rFonts w:ascii="Calibri" w:hAnsi="Calibri" w:eastAsia="Calibri" w:cs="Calibri" w:asciiTheme="majorAscii" w:hAnsiTheme="majorAscii" w:eastAsiaTheme="majorAscii" w:cstheme="majorAscii"/>
              </w:rPr>
              <w:t>Gestão</w:t>
            </w:r>
            <w:r w:rsidRPr="78F4B23A" w:rsidR="69F221E1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de </w:t>
            </w:r>
            <w:r w:rsidRPr="78F4B23A" w:rsidR="69F221E1">
              <w:rPr>
                <w:rFonts w:ascii="Calibri" w:hAnsi="Calibri" w:eastAsia="Calibri" w:cs="Calibri" w:asciiTheme="majorAscii" w:hAnsiTheme="majorAscii" w:eastAsiaTheme="majorAscii" w:cstheme="majorAscii"/>
              </w:rPr>
              <w:t>Ativos</w:t>
            </w:r>
          </w:p>
        </w:tc>
      </w:tr>
      <w:tr w:rsidR="2C5DBE5B" w:rsidTr="78F4B23A" w14:paraId="1D811EB0">
        <w:trPr>
          <w:trHeight w:val="300"/>
        </w:trPr>
        <w:tc>
          <w:tcPr>
            <w:tcW w:w="840" w:type="dxa"/>
            <w:tcMar/>
          </w:tcPr>
          <w:p w:rsidR="12CCA203" w:rsidP="7E5C79EF" w:rsidRDefault="12CCA203" w14:paraId="211BF86A" w14:textId="2E03B2C4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68275E90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RF1.</w:t>
            </w:r>
            <w:r w:rsidRPr="78F4B23A" w:rsidR="4C2E9CD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4</w:t>
            </w:r>
          </w:p>
        </w:tc>
        <w:tc>
          <w:tcPr>
            <w:tcW w:w="6480" w:type="dxa"/>
            <w:tcMar/>
          </w:tcPr>
          <w:p w:rsidR="4120FAB9" w:rsidP="7E5C79EF" w:rsidRDefault="4120FAB9" w14:paraId="6D7F3D87" w14:textId="36685918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O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sistema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deve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permitir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administração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de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usuários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e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ativos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por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meio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de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uma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interface web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.  </w:t>
            </w:r>
          </w:p>
        </w:tc>
        <w:tc>
          <w:tcPr>
            <w:tcW w:w="2205" w:type="dxa"/>
            <w:tcMar/>
          </w:tcPr>
          <w:p w:rsidR="6B58163B" w:rsidP="7E5C79EF" w:rsidRDefault="6B58163B" w14:paraId="40C52B16" w14:textId="23A86A3F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8F4B23A" w:rsidR="69F221E1">
              <w:rPr>
                <w:rFonts w:ascii="Calibri" w:hAnsi="Calibri" w:eastAsia="Calibri" w:cs="Calibri" w:asciiTheme="majorAscii" w:hAnsiTheme="majorAscii" w:eastAsiaTheme="majorAscii" w:cstheme="majorAscii"/>
              </w:rPr>
              <w:t>Gestão</w:t>
            </w:r>
            <w:r w:rsidRPr="78F4B23A" w:rsidR="69F221E1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de </w:t>
            </w:r>
            <w:r w:rsidRPr="78F4B23A" w:rsidR="69F221E1">
              <w:rPr>
                <w:rFonts w:ascii="Calibri" w:hAnsi="Calibri" w:eastAsia="Calibri" w:cs="Calibri" w:asciiTheme="majorAscii" w:hAnsiTheme="majorAscii" w:eastAsiaTheme="majorAscii" w:cstheme="majorAscii"/>
              </w:rPr>
              <w:t>Ativos</w:t>
            </w:r>
          </w:p>
          <w:p w:rsidR="2C5DBE5B" w:rsidP="7E5C79EF" w:rsidRDefault="2C5DBE5B" w14:paraId="480665C2" w14:textId="20E03BA5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="2C5DBE5B" w:rsidTr="78F4B23A" w14:paraId="3CD9A75D">
        <w:trPr>
          <w:trHeight w:val="300"/>
        </w:trPr>
        <w:tc>
          <w:tcPr>
            <w:tcW w:w="840" w:type="dxa"/>
            <w:tcMar/>
          </w:tcPr>
          <w:p w:rsidR="2C5DBE5B" w:rsidP="7E5C79EF" w:rsidRDefault="2C5DBE5B" w14:paraId="267B332A" w14:textId="5788FECA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6CDE2BE7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RF1.5</w:t>
            </w:r>
          </w:p>
        </w:tc>
        <w:tc>
          <w:tcPr>
            <w:tcW w:w="6480" w:type="dxa"/>
            <w:tcMar/>
          </w:tcPr>
          <w:p w:rsidR="4120FAB9" w:rsidP="7E5C79EF" w:rsidRDefault="4120FAB9" w14:paraId="7FEBE007" w14:textId="47998368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O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sistema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deve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registrar logs de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acesso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dos 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usuários</w:t>
            </w:r>
            <w:r w:rsidRPr="78F4B23A" w:rsidR="3C7CAE7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.  </w:t>
            </w:r>
          </w:p>
        </w:tc>
        <w:tc>
          <w:tcPr>
            <w:tcW w:w="2205" w:type="dxa"/>
            <w:tcMar/>
          </w:tcPr>
          <w:p w:rsidR="2C5DBE5B" w:rsidP="7E5C79EF" w:rsidRDefault="2C5DBE5B" w14:paraId="43F943E7" w14:textId="601999EA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8F4B23A" w:rsidR="4C34FF88">
              <w:rPr>
                <w:rFonts w:ascii="Calibri" w:hAnsi="Calibri" w:eastAsia="Calibri" w:cs="Calibri" w:asciiTheme="majorAscii" w:hAnsiTheme="majorAscii" w:eastAsiaTheme="majorAscii" w:cstheme="majorAscii"/>
              </w:rPr>
              <w:t>Gestão</w:t>
            </w:r>
            <w:r w:rsidRPr="78F4B23A" w:rsidR="4C34FF88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de </w:t>
            </w:r>
            <w:r w:rsidRPr="78F4B23A" w:rsidR="4C34FF88">
              <w:rPr>
                <w:rFonts w:ascii="Calibri" w:hAnsi="Calibri" w:eastAsia="Calibri" w:cs="Calibri" w:asciiTheme="majorAscii" w:hAnsiTheme="majorAscii" w:eastAsiaTheme="majorAscii" w:cstheme="majorAscii"/>
              </w:rPr>
              <w:t>Ativos</w:t>
            </w:r>
          </w:p>
        </w:tc>
      </w:tr>
      <w:tr w:rsidR="2C5DBE5B" w:rsidTr="78F4B23A" w14:paraId="3A653304">
        <w:trPr>
          <w:trHeight w:val="300"/>
        </w:trPr>
        <w:tc>
          <w:tcPr>
            <w:tcW w:w="840" w:type="dxa"/>
            <w:tcMar/>
          </w:tcPr>
          <w:p w:rsidR="61BB8446" w:rsidP="7E5C79EF" w:rsidRDefault="61BB8446" w14:paraId="48BD6959" w14:textId="2BE03841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RF2.1</w:t>
            </w:r>
          </w:p>
        </w:tc>
        <w:tc>
          <w:tcPr>
            <w:tcW w:w="6480" w:type="dxa"/>
            <w:tcMar/>
          </w:tcPr>
          <w:p w:rsidR="61BB8446" w:rsidP="7E5C79EF" w:rsidRDefault="61BB8446" w14:paraId="54BA8DAA" w14:textId="05824B40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Interface para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enviar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comando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pré-definido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um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ativo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(UNAME, DF, UPTIME, LSROOT).</w:t>
            </w:r>
          </w:p>
        </w:tc>
        <w:tc>
          <w:tcPr>
            <w:tcW w:w="2205" w:type="dxa"/>
            <w:tcMar/>
          </w:tcPr>
          <w:p w:rsidR="61BB8446" w:rsidP="7E5C79EF" w:rsidRDefault="61BB8446" w14:paraId="1124351B" w14:textId="720E3A9C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Envio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de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Comandos</w:t>
            </w:r>
          </w:p>
        </w:tc>
      </w:tr>
      <w:tr w:rsidR="2C5DBE5B" w:rsidTr="78F4B23A" w14:paraId="2346B7BA">
        <w:trPr>
          <w:trHeight w:val="300"/>
        </w:trPr>
        <w:tc>
          <w:tcPr>
            <w:tcW w:w="840" w:type="dxa"/>
            <w:tcMar/>
          </w:tcPr>
          <w:p w:rsidR="61BB8446" w:rsidP="7E5C79EF" w:rsidRDefault="61BB8446" w14:paraId="10EF27AB" w14:textId="43C98697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RF2.2</w:t>
            </w:r>
          </w:p>
        </w:tc>
        <w:tc>
          <w:tcPr>
            <w:tcW w:w="6480" w:type="dxa"/>
            <w:tcMar/>
          </w:tcPr>
          <w:p w:rsidR="61BB8446" w:rsidP="7E5C79EF" w:rsidRDefault="61BB8446" w14:paraId="662E80CF" w14:textId="62B6063C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pt-BR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API grava comando como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color w:val="EB5757"/>
                <w:sz w:val="22"/>
                <w:szCs w:val="22"/>
              </w:rPr>
              <w:t>Pending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;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agente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puxa e executa; resultado é armazenado.</w:t>
            </w:r>
          </w:p>
        </w:tc>
        <w:tc>
          <w:tcPr>
            <w:tcW w:w="2205" w:type="dxa"/>
            <w:tcMar/>
          </w:tcPr>
          <w:p w:rsidR="61BB8446" w:rsidP="7E5C79EF" w:rsidRDefault="61BB8446" w14:paraId="661CF6CE" w14:textId="720E3A9C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Envio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de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Comandos</w:t>
            </w:r>
          </w:p>
          <w:p w:rsidR="2C5DBE5B" w:rsidP="7E5C79EF" w:rsidRDefault="2C5DBE5B" w14:paraId="5FDFC452" w14:textId="463BD37E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="2C5DBE5B" w:rsidTr="78F4B23A" w14:paraId="22397C76">
        <w:trPr>
          <w:trHeight w:val="300"/>
        </w:trPr>
        <w:tc>
          <w:tcPr>
            <w:tcW w:w="840" w:type="dxa"/>
            <w:tcMar/>
          </w:tcPr>
          <w:p w:rsidR="61BB8446" w:rsidP="7E5C79EF" w:rsidRDefault="61BB8446" w14:paraId="78493683" w14:textId="6A863E04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RF3.1</w:t>
            </w:r>
          </w:p>
        </w:tc>
        <w:tc>
          <w:tcPr>
            <w:tcW w:w="6480" w:type="dxa"/>
            <w:tcMar/>
          </w:tcPr>
          <w:p w:rsidR="61BB8446" w:rsidP="7E5C79EF" w:rsidRDefault="61BB8446" w14:paraId="17A41061" w14:textId="28AC2FEA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pt-BR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Agent faz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heartbeat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periodic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e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color w:val="EB5757"/>
                <w:sz w:val="22"/>
                <w:szCs w:val="22"/>
              </w:rPr>
              <w:t>poll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na API para buscar comandos pendentes.</w:t>
            </w:r>
          </w:p>
        </w:tc>
        <w:tc>
          <w:tcPr>
            <w:tcW w:w="2205" w:type="dxa"/>
            <w:tcMar/>
          </w:tcPr>
          <w:p w:rsidR="61BB8446" w:rsidP="7E5C79EF" w:rsidRDefault="61BB8446" w14:paraId="258C8895" w14:textId="55E9085C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Agente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(Node.js)</w:t>
            </w:r>
          </w:p>
        </w:tc>
      </w:tr>
      <w:tr w:rsidR="2C5DBE5B" w:rsidTr="78F4B23A" w14:paraId="11D99922">
        <w:trPr>
          <w:trHeight w:val="300"/>
        </w:trPr>
        <w:tc>
          <w:tcPr>
            <w:tcW w:w="840" w:type="dxa"/>
            <w:tcMar/>
          </w:tcPr>
          <w:p w:rsidR="61BB8446" w:rsidP="7E5C79EF" w:rsidRDefault="61BB8446" w14:paraId="0F78A27B" w14:textId="2A790702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RF3.2</w:t>
            </w:r>
          </w:p>
        </w:tc>
        <w:tc>
          <w:tcPr>
            <w:tcW w:w="6480" w:type="dxa"/>
            <w:tcMar/>
          </w:tcPr>
          <w:p w:rsidR="61BB8446" w:rsidP="7E5C79EF" w:rsidRDefault="61BB8446" w14:paraId="3914F428" w14:textId="596B60C3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Agent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executa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apenas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comandos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permitidos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(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mapeados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no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servidor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) e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envia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color w:val="EB5757"/>
                <w:sz w:val="22"/>
                <w:szCs w:val="22"/>
              </w:rPr>
              <w:t>result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.</w:t>
            </w:r>
          </w:p>
        </w:tc>
        <w:tc>
          <w:tcPr>
            <w:tcW w:w="2205" w:type="dxa"/>
            <w:tcMar/>
          </w:tcPr>
          <w:p w:rsidR="61BB8446" w:rsidP="7E5C79EF" w:rsidRDefault="61BB8446" w14:paraId="78F58833" w14:textId="55E9085C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Agente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(Node.js)</w:t>
            </w:r>
          </w:p>
          <w:p w:rsidR="2C5DBE5B" w:rsidP="7E5C79EF" w:rsidRDefault="2C5DBE5B" w14:paraId="7779A282" w14:textId="11B70B9D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="2C5DBE5B" w:rsidTr="78F4B23A" w14:paraId="1BFD6151">
        <w:trPr>
          <w:trHeight w:val="300"/>
        </w:trPr>
        <w:tc>
          <w:tcPr>
            <w:tcW w:w="840" w:type="dxa"/>
            <w:tcMar/>
          </w:tcPr>
          <w:p w:rsidR="61BB8446" w:rsidP="7E5C79EF" w:rsidRDefault="61BB8446" w14:paraId="5B30022B" w14:textId="7A6DCEE0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RF4.1</w:t>
            </w:r>
          </w:p>
        </w:tc>
        <w:tc>
          <w:tcPr>
            <w:tcW w:w="6480" w:type="dxa"/>
            <w:tcMar/>
          </w:tcPr>
          <w:p w:rsidR="61BB8446" w:rsidP="7E5C79EF" w:rsidRDefault="61BB8446" w14:paraId="32E04C3D" w14:textId="2119D986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pt-BR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Redirecionamento de clientes HTTP para página 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captive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.</w:t>
            </w:r>
          </w:p>
        </w:tc>
        <w:tc>
          <w:tcPr>
            <w:tcW w:w="2205" w:type="dxa"/>
            <w:tcMar/>
          </w:tcPr>
          <w:p w:rsidR="61BB8446" w:rsidP="7E5C79EF" w:rsidRDefault="61BB8446" w14:paraId="3FCDA6AC" w14:textId="7C5CEE23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Captive</w:t>
            </w:r>
            <w:r w:rsidRPr="78F4B23A" w:rsidR="22DE826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Portal</w:t>
            </w:r>
          </w:p>
        </w:tc>
      </w:tr>
      <w:tr w:rsidR="2C5DBE5B" w:rsidTr="78F4B23A" w14:paraId="74DEF53B">
        <w:trPr>
          <w:trHeight w:val="300"/>
        </w:trPr>
        <w:tc>
          <w:tcPr>
            <w:tcW w:w="840" w:type="dxa"/>
            <w:tcMar/>
          </w:tcPr>
          <w:p w:rsidR="71512FD4" w:rsidP="7E5C79EF" w:rsidRDefault="71512FD4" w14:paraId="24CE95C7" w14:textId="2589315F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RF4.2</w:t>
            </w:r>
          </w:p>
        </w:tc>
        <w:tc>
          <w:tcPr>
            <w:tcW w:w="6480" w:type="dxa"/>
            <w:tcMar/>
          </w:tcPr>
          <w:p w:rsidR="71512FD4" w:rsidP="7E5C79EF" w:rsidRDefault="71512FD4" w14:paraId="655414F6" w14:textId="486C9F50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pt-BR"/>
              </w:rPr>
            </w:pP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Login via 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Google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e 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Facebook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(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server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-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side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OAuth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).</w:t>
            </w:r>
          </w:p>
        </w:tc>
        <w:tc>
          <w:tcPr>
            <w:tcW w:w="2205" w:type="dxa"/>
            <w:tcMar/>
          </w:tcPr>
          <w:p w:rsidR="71512FD4" w:rsidP="7E5C79EF" w:rsidRDefault="71512FD4" w14:paraId="43464BB3" w14:textId="605B8FA8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Captive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Portal</w:t>
            </w:r>
          </w:p>
          <w:p w:rsidR="2C5DBE5B" w:rsidP="7E5C79EF" w:rsidRDefault="2C5DBE5B" w14:paraId="27224805" w14:textId="09AEE09D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</w:p>
        </w:tc>
      </w:tr>
      <w:tr w:rsidR="2C5DBE5B" w:rsidTr="78F4B23A" w14:paraId="0003945A">
        <w:trPr>
          <w:trHeight w:val="300"/>
        </w:trPr>
        <w:tc>
          <w:tcPr>
            <w:tcW w:w="840" w:type="dxa"/>
            <w:tcMar/>
          </w:tcPr>
          <w:p w:rsidR="4F0B2426" w:rsidP="7E5C79EF" w:rsidRDefault="4F0B2426" w14:paraId="35151421" w14:textId="4ADE4109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673DB787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RF4.3</w:t>
            </w:r>
          </w:p>
          <w:p w:rsidR="2C5DBE5B" w:rsidP="7E5C79EF" w:rsidRDefault="2C5DBE5B" w14:paraId="0DE357D4" w14:textId="209D7C25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6480" w:type="dxa"/>
            <w:tcMar/>
          </w:tcPr>
          <w:p w:rsidR="1E93DA5D" w:rsidP="7E5C79EF" w:rsidRDefault="1E93DA5D" w14:paraId="640D7CED" w14:textId="35918C44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pt-BR"/>
              </w:rPr>
            </w:pPr>
            <w:r w:rsidRPr="78F4B23A" w:rsidR="00A79860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Após o login, o sistema deve redirecionar o usuário automaticamente para a página ou aplicativo do Instagram da instituição parceira.  </w:t>
            </w:r>
          </w:p>
        </w:tc>
        <w:tc>
          <w:tcPr>
            <w:tcW w:w="2205" w:type="dxa"/>
            <w:tcMar/>
          </w:tcPr>
          <w:p w:rsidR="5E7A2092" w:rsidP="7E5C79EF" w:rsidRDefault="5E7A2092" w14:paraId="4AD1B3A8" w14:textId="4E3F3651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4CF611A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Captive</w:t>
            </w:r>
            <w:r w:rsidRPr="78F4B23A" w:rsidR="4CF611AE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Portal</w:t>
            </w:r>
          </w:p>
        </w:tc>
      </w:tr>
      <w:tr w:rsidR="2C5DBE5B" w:rsidTr="78F4B23A" w14:paraId="45C42F7B">
        <w:trPr>
          <w:trHeight w:val="300"/>
        </w:trPr>
        <w:tc>
          <w:tcPr>
            <w:tcW w:w="840" w:type="dxa"/>
            <w:tcMar/>
          </w:tcPr>
          <w:p w:rsidR="71512FD4" w:rsidP="7E5C79EF" w:rsidRDefault="71512FD4" w14:paraId="2C41E001" w14:textId="1BB09065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RF4.</w:t>
            </w:r>
            <w:r w:rsidRPr="78F4B23A" w:rsidR="36AF6660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4</w:t>
            </w:r>
          </w:p>
        </w:tc>
        <w:tc>
          <w:tcPr>
            <w:tcW w:w="6480" w:type="dxa"/>
            <w:tcMar/>
          </w:tcPr>
          <w:p w:rsidR="71512FD4" w:rsidP="7E5C79EF" w:rsidRDefault="71512FD4" w14:paraId="16F9BD0E" w14:textId="07B40D1B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pt-BR"/>
              </w:rPr>
            </w:pP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Após autenticação, cria 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color w:val="EB5757"/>
                <w:sz w:val="22"/>
                <w:szCs w:val="22"/>
              </w:rPr>
              <w:t>User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e 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color w:val="EB5757"/>
                <w:sz w:val="22"/>
                <w:szCs w:val="22"/>
              </w:rPr>
              <w:t>CaptiveSession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, executa 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color w:val="EB5757"/>
                <w:sz w:val="22"/>
                <w:szCs w:val="22"/>
              </w:rPr>
              <w:t>libera_acesso.sh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e 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redireciona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para página/conta do cliente no Instagram; se mobile, tenta abrir app Instagram.</w:t>
            </w:r>
          </w:p>
        </w:tc>
        <w:tc>
          <w:tcPr>
            <w:tcW w:w="2205" w:type="dxa"/>
            <w:tcMar/>
          </w:tcPr>
          <w:p w:rsidR="71512FD4" w:rsidP="7E5C79EF" w:rsidRDefault="71512FD4" w14:paraId="0E89F4EE" w14:textId="4D7173B1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Captive</w:t>
            </w:r>
            <w:r w:rsidRPr="78F4B23A" w:rsidR="7416795A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Portal</w:t>
            </w:r>
          </w:p>
          <w:p w:rsidR="2C5DBE5B" w:rsidP="7E5C79EF" w:rsidRDefault="2C5DBE5B" w14:paraId="55F4562D" w14:textId="573637D1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</w:p>
        </w:tc>
      </w:tr>
      <w:tr w:rsidR="2C5DBE5B" w:rsidTr="78F4B23A" w14:paraId="252AB65A">
        <w:trPr>
          <w:trHeight w:val="300"/>
        </w:trPr>
        <w:tc>
          <w:tcPr>
            <w:tcW w:w="840" w:type="dxa"/>
            <w:tcMar/>
          </w:tcPr>
          <w:p w:rsidR="2C5DBE5B" w:rsidP="7E5C79EF" w:rsidRDefault="2C5DBE5B" w14:paraId="09CD915F" w14:textId="70C87AB8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6480" w:type="dxa"/>
            <w:tcMar/>
          </w:tcPr>
          <w:p w:rsidR="2C5DBE5B" w:rsidP="7E5C79EF" w:rsidRDefault="2C5DBE5B" w14:paraId="6F229D4F" w14:textId="7B454E58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205" w:type="dxa"/>
            <w:tcMar/>
          </w:tcPr>
          <w:p w:rsidR="2C5DBE5B" w:rsidP="7E5C79EF" w:rsidRDefault="2C5DBE5B" w14:paraId="2A6AA9F3" w14:textId="2037CA44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</w:p>
        </w:tc>
      </w:tr>
    </w:tbl>
    <w:p w:rsidR="2C5DBE5B" w:rsidP="7E5C79EF" w:rsidRDefault="2C5DBE5B" w14:paraId="3022277E" w14:textId="2F96518E">
      <w:pPr>
        <w:pStyle w:val="Normal"/>
        <w:rPr>
          <w:rFonts w:ascii="Calibri" w:hAnsi="Calibri" w:eastAsia="Calibri" w:cs="Calibri" w:asciiTheme="majorAscii" w:hAnsiTheme="majorAscii" w:eastAsiaTheme="majorAscii" w:cstheme="majorAscii"/>
        </w:rPr>
      </w:pPr>
    </w:p>
    <w:p w:rsidR="42B0B9F0" w:rsidP="7E5C79EF" w:rsidRDefault="42B0B9F0" w14:paraId="55BA78C3" w14:textId="647D62AA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78F4B23A" w:rsidR="1B57F53A">
        <w:rPr>
          <w:rFonts w:ascii="Calibri" w:hAnsi="Calibri" w:eastAsia="Calibri" w:cs="Calibri" w:asciiTheme="majorAscii" w:hAnsiTheme="majorAscii" w:eastAsiaTheme="majorAscii" w:cstheme="majorAscii"/>
        </w:rPr>
        <w:t xml:space="preserve">4.1.2 </w:t>
      </w:r>
      <w:r w:rsidRPr="78F4B23A" w:rsidR="1B57F53A">
        <w:rPr>
          <w:rFonts w:ascii="Calibri" w:hAnsi="Calibri" w:eastAsia="Calibri" w:cs="Calibri" w:asciiTheme="majorAscii" w:hAnsiTheme="majorAscii" w:eastAsiaTheme="majorAscii" w:cstheme="majorAscii"/>
        </w:rPr>
        <w:t>Requisitos</w:t>
      </w:r>
      <w:r w:rsidRPr="78F4B23A" w:rsidR="1B57F53A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78F4B23A" w:rsidR="1B57F53A">
        <w:rPr>
          <w:rFonts w:ascii="Calibri" w:hAnsi="Calibri" w:eastAsia="Calibri" w:cs="Calibri" w:asciiTheme="majorAscii" w:hAnsiTheme="majorAscii" w:eastAsiaTheme="majorAscii" w:cstheme="majorAscii"/>
        </w:rPr>
        <w:t>Não</w:t>
      </w:r>
      <w:r w:rsidRPr="78F4B23A" w:rsidR="1B57F53A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78F4B23A" w:rsidR="1B57F53A">
        <w:rPr>
          <w:rFonts w:ascii="Calibri" w:hAnsi="Calibri" w:eastAsia="Calibri" w:cs="Calibri" w:asciiTheme="majorAscii" w:hAnsiTheme="majorAscii" w:eastAsiaTheme="majorAscii" w:cstheme="majorAscii"/>
        </w:rPr>
        <w:t>Funcionais</w:t>
      </w:r>
      <w:r w:rsidRPr="78F4B23A" w:rsidR="1B57F53A">
        <w:rPr>
          <w:rFonts w:ascii="Calibri" w:hAnsi="Calibri" w:eastAsia="Calibri" w:cs="Calibri" w:asciiTheme="majorAscii" w:hAnsiTheme="majorAscii" w:eastAsiaTheme="majorAscii" w:cstheme="majorAscii"/>
        </w:rPr>
        <w:t xml:space="preserve"> (RNF)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8415"/>
      </w:tblGrid>
      <w:tr w:rsidR="7E5C79EF" w:rsidTr="78F4B23A" w14:paraId="7FF14D57">
        <w:trPr>
          <w:trHeight w:val="300"/>
        </w:trPr>
        <w:tc>
          <w:tcPr>
            <w:tcW w:w="1110" w:type="dxa"/>
            <w:tcMar/>
          </w:tcPr>
          <w:p w:rsidR="7E5C79EF" w:rsidP="7E5C79EF" w:rsidRDefault="7E5C79EF" w14:paraId="1896721E" w14:textId="35229B26">
            <w:pPr>
              <w:pStyle w:val="Normal"/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78F4B23A" w:rsidR="0600B20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#</w:t>
            </w:r>
          </w:p>
        </w:tc>
        <w:tc>
          <w:tcPr>
            <w:tcW w:w="8415" w:type="dxa"/>
            <w:tcMar/>
          </w:tcPr>
          <w:p w:rsidR="7E5C79EF" w:rsidP="7E5C79EF" w:rsidRDefault="7E5C79EF" w14:paraId="7909371E" w14:textId="3558BFC6">
            <w:pPr>
              <w:pStyle w:val="Normal"/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78F4B23A" w:rsidR="0600B20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Descrição</w:t>
            </w:r>
          </w:p>
        </w:tc>
      </w:tr>
      <w:tr w:rsidR="7E5C79EF" w:rsidTr="78F4B23A" w14:paraId="7F0BE983">
        <w:trPr>
          <w:trHeight w:val="300"/>
        </w:trPr>
        <w:tc>
          <w:tcPr>
            <w:tcW w:w="1110" w:type="dxa"/>
            <w:tcMar/>
          </w:tcPr>
          <w:p w:rsidR="7BEA6BA1" w:rsidP="7E5C79EF" w:rsidRDefault="7BEA6BA1" w14:paraId="44FD267A" w14:textId="242BB590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RN01</w:t>
            </w:r>
          </w:p>
        </w:tc>
        <w:tc>
          <w:tcPr>
            <w:tcW w:w="8415" w:type="dxa"/>
            <w:tcMar/>
          </w:tcPr>
          <w:p w:rsidR="7BEA6BA1" w:rsidP="7E5C79EF" w:rsidRDefault="7BEA6BA1" w14:paraId="30826747" w14:textId="1CD0F860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pt-BR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O sistema deve ser desenvolvido em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Node.js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no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backend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.</w:t>
            </w:r>
          </w:p>
        </w:tc>
      </w:tr>
      <w:tr w:rsidR="7E5C79EF" w:rsidTr="78F4B23A" w14:paraId="6AA2CBD4">
        <w:trPr>
          <w:trHeight w:val="300"/>
        </w:trPr>
        <w:tc>
          <w:tcPr>
            <w:tcW w:w="1110" w:type="dxa"/>
            <w:tcMar/>
          </w:tcPr>
          <w:p w:rsidR="7BEA6BA1" w:rsidP="7E5C79EF" w:rsidRDefault="7BEA6BA1" w14:paraId="0475754D" w14:textId="6901F499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RN02</w:t>
            </w:r>
          </w:p>
        </w:tc>
        <w:tc>
          <w:tcPr>
            <w:tcW w:w="8415" w:type="dxa"/>
            <w:tcMar/>
          </w:tcPr>
          <w:p w:rsidR="7BEA6BA1" w:rsidP="7E5C79EF" w:rsidRDefault="7BEA6BA1" w14:paraId="2D35DB77" w14:textId="320717B6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pt-BR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O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frontend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deve ser implementado em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JavaScript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 xml:space="preserve"> puro (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Vanilla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 xml:space="preserve"> JS)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.</w:t>
            </w:r>
          </w:p>
        </w:tc>
      </w:tr>
      <w:tr w:rsidR="7E5C79EF" w:rsidTr="78F4B23A" w14:paraId="0010F52C">
        <w:trPr>
          <w:trHeight w:val="300"/>
        </w:trPr>
        <w:tc>
          <w:tcPr>
            <w:tcW w:w="1110" w:type="dxa"/>
            <w:tcMar/>
          </w:tcPr>
          <w:p w:rsidR="7BEA6BA1" w:rsidP="7E5C79EF" w:rsidRDefault="7BEA6BA1" w14:paraId="685ADC77" w14:textId="0CD859F5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RN03</w:t>
            </w:r>
          </w:p>
        </w:tc>
        <w:tc>
          <w:tcPr>
            <w:tcW w:w="8415" w:type="dxa"/>
            <w:tcMar/>
          </w:tcPr>
          <w:p w:rsidR="7BEA6BA1" w:rsidP="7E5C79EF" w:rsidRDefault="7BEA6BA1" w14:paraId="36BC5E40" w14:textId="1ACFA0C4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O banco de dados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deve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ser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relacional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(MySQL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ou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PostgreSQL).</w:t>
            </w:r>
          </w:p>
        </w:tc>
      </w:tr>
      <w:tr w:rsidR="7E5C79EF" w:rsidTr="78F4B23A" w14:paraId="7C5915EA">
        <w:trPr>
          <w:trHeight w:val="300"/>
        </w:trPr>
        <w:tc>
          <w:tcPr>
            <w:tcW w:w="1110" w:type="dxa"/>
            <w:tcMar/>
          </w:tcPr>
          <w:p w:rsidR="7BEA6BA1" w:rsidP="7E5C79EF" w:rsidRDefault="7BEA6BA1" w14:paraId="2ACFF3FC" w14:textId="40C6D714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RN04</w:t>
            </w:r>
          </w:p>
        </w:tc>
        <w:tc>
          <w:tcPr>
            <w:tcW w:w="8415" w:type="dxa"/>
            <w:tcMar/>
          </w:tcPr>
          <w:p w:rsidR="7BEA6BA1" w:rsidP="7E5C79EF" w:rsidRDefault="7BEA6BA1" w14:paraId="2797B3D9" w14:textId="351E5A3B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A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aplicação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deve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seguir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boas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práticas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de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segurança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,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incluindo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criptografia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de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senhas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e tokens de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sessão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.</w:t>
            </w:r>
          </w:p>
        </w:tc>
      </w:tr>
      <w:tr w:rsidR="7E5C79EF" w:rsidTr="78F4B23A" w14:paraId="7A853186">
        <w:trPr>
          <w:trHeight w:val="300"/>
        </w:trPr>
        <w:tc>
          <w:tcPr>
            <w:tcW w:w="1110" w:type="dxa"/>
            <w:tcMar/>
          </w:tcPr>
          <w:p w:rsidR="7BEA6BA1" w:rsidP="7E5C79EF" w:rsidRDefault="7BEA6BA1" w14:paraId="28E209AF" w14:textId="43B586CE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RN05</w:t>
            </w:r>
          </w:p>
        </w:tc>
        <w:tc>
          <w:tcPr>
            <w:tcW w:w="8415" w:type="dxa"/>
            <w:tcMar/>
          </w:tcPr>
          <w:p w:rsidR="7BEA6BA1" w:rsidP="7E5C79EF" w:rsidRDefault="7BEA6BA1" w14:paraId="312E7A84" w14:textId="2A3BC175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O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sistema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deve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ser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responsivo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para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acesso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em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dispositivos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móveis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.</w:t>
            </w:r>
          </w:p>
        </w:tc>
      </w:tr>
      <w:tr w:rsidR="7E5C79EF" w:rsidTr="78F4B23A" w14:paraId="73AA0356">
        <w:trPr>
          <w:trHeight w:val="300"/>
        </w:trPr>
        <w:tc>
          <w:tcPr>
            <w:tcW w:w="1110" w:type="dxa"/>
            <w:tcMar/>
          </w:tcPr>
          <w:p w:rsidR="7BEA6BA1" w:rsidP="7E5C79EF" w:rsidRDefault="7BEA6BA1" w14:paraId="7C3BAD68" w14:textId="116BF929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4"/>
                <w:szCs w:val="24"/>
              </w:rPr>
              <w:t>RN06</w:t>
            </w:r>
          </w:p>
        </w:tc>
        <w:tc>
          <w:tcPr>
            <w:tcW w:w="8415" w:type="dxa"/>
            <w:tcMar/>
          </w:tcPr>
          <w:p w:rsidR="7BEA6BA1" w:rsidP="7E5C79EF" w:rsidRDefault="7BEA6BA1" w14:paraId="4500C4DD" w14:textId="783839F4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4"/>
                <w:szCs w:val="24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O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sistema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deve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registrar logs de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eventos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em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formato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padronizado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4"/>
                <w:szCs w:val="24"/>
              </w:rPr>
              <w:t>.</w:t>
            </w:r>
          </w:p>
        </w:tc>
      </w:tr>
    </w:tbl>
    <w:p w:rsidR="7E5C79EF" w:rsidP="7E5C79EF" w:rsidRDefault="7E5C79EF" w14:paraId="152A2308" w14:textId="417A3647">
      <w:pPr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7BEA6BA1" w:rsidP="7E5C79EF" w:rsidRDefault="7BEA6BA1" w14:paraId="0E3DEA24" w14:textId="4FB81EF6">
      <w:pPr>
        <w:pStyle w:val="Heading2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4.2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Regras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Negócio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8445"/>
      </w:tblGrid>
      <w:tr w:rsidR="7E5C79EF" w:rsidTr="78F4B23A" w14:paraId="4CEE76AC">
        <w:trPr>
          <w:trHeight w:val="300"/>
        </w:trPr>
        <w:tc>
          <w:tcPr>
            <w:tcW w:w="960" w:type="dxa"/>
            <w:tcMar/>
          </w:tcPr>
          <w:p w:rsidR="7BEA6BA1" w:rsidP="7E5C79EF" w:rsidRDefault="7BEA6BA1" w14:paraId="7BBFD2AA" w14:textId="6A02D6E5">
            <w:pPr>
              <w:pStyle w:val="Normal"/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#</w:t>
            </w:r>
          </w:p>
        </w:tc>
        <w:tc>
          <w:tcPr>
            <w:tcW w:w="8445" w:type="dxa"/>
            <w:tcMar/>
          </w:tcPr>
          <w:p w:rsidR="7BEA6BA1" w:rsidP="7E5C79EF" w:rsidRDefault="7BEA6BA1" w14:paraId="11C9CE76" w14:textId="2AB7D0BA">
            <w:pPr>
              <w:pStyle w:val="Normal"/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Descrição</w:t>
            </w:r>
          </w:p>
        </w:tc>
      </w:tr>
      <w:tr w:rsidR="7E5C79EF" w:rsidTr="78F4B23A" w14:paraId="1F074F28">
        <w:trPr>
          <w:trHeight w:val="300"/>
        </w:trPr>
        <w:tc>
          <w:tcPr>
            <w:tcW w:w="960" w:type="dxa"/>
            <w:tcMar/>
          </w:tcPr>
          <w:p w:rsidR="7BEA6BA1" w:rsidP="7E5C79EF" w:rsidRDefault="7BEA6BA1" w14:paraId="2C767984" w14:textId="7E88E3AD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RN01</w:t>
            </w:r>
          </w:p>
        </w:tc>
        <w:tc>
          <w:tcPr>
            <w:tcW w:w="8445" w:type="dxa"/>
            <w:tcMar/>
          </w:tcPr>
          <w:p w:rsidR="7BEA6BA1" w:rsidP="7E5C79EF" w:rsidRDefault="7BEA6BA1" w14:paraId="37795001" w14:textId="14474E74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Apenas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usuários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autenticados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podem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acessar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a rede Wi-Fi da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instituição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.</w:t>
            </w:r>
          </w:p>
        </w:tc>
      </w:tr>
      <w:tr w:rsidR="7E5C79EF" w:rsidTr="78F4B23A" w14:paraId="39C65AD4">
        <w:trPr>
          <w:trHeight w:val="300"/>
        </w:trPr>
        <w:tc>
          <w:tcPr>
            <w:tcW w:w="960" w:type="dxa"/>
            <w:tcMar/>
          </w:tcPr>
          <w:p w:rsidR="7BEA6BA1" w:rsidP="7E5C79EF" w:rsidRDefault="7BEA6BA1" w14:paraId="58E72688" w14:textId="4C175BF9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RN02</w:t>
            </w:r>
          </w:p>
        </w:tc>
        <w:tc>
          <w:tcPr>
            <w:tcW w:w="8445" w:type="dxa"/>
            <w:tcMar/>
          </w:tcPr>
          <w:p w:rsidR="7BEA6BA1" w:rsidP="7E5C79EF" w:rsidRDefault="7BEA6BA1" w14:paraId="50CEB07F" w14:textId="1A0322B1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O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redirecionamento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para a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página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oficial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do Instagram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deve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ocorrer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imediatamente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após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o login.</w:t>
            </w:r>
          </w:p>
        </w:tc>
      </w:tr>
      <w:tr w:rsidR="7E5C79EF" w:rsidTr="78F4B23A" w14:paraId="3BA7A43B">
        <w:trPr>
          <w:trHeight w:val="300"/>
        </w:trPr>
        <w:tc>
          <w:tcPr>
            <w:tcW w:w="960" w:type="dxa"/>
            <w:tcMar/>
          </w:tcPr>
          <w:p w:rsidR="7BEA6BA1" w:rsidP="7E5C79EF" w:rsidRDefault="7BEA6BA1" w14:paraId="1526E93A" w14:textId="63180BBB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RN03</w:t>
            </w:r>
          </w:p>
        </w:tc>
        <w:tc>
          <w:tcPr>
            <w:tcW w:w="8445" w:type="dxa"/>
            <w:tcMar/>
          </w:tcPr>
          <w:p w:rsidR="7BEA6BA1" w:rsidP="7E5C79EF" w:rsidRDefault="7BEA6BA1" w14:paraId="444E2103" w14:textId="75B59478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Apenas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administradores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podem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visualizar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e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editar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os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dashboards de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ativos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.</w:t>
            </w:r>
          </w:p>
        </w:tc>
      </w:tr>
      <w:tr w:rsidR="7E5C79EF" w:rsidTr="78F4B23A" w14:paraId="3F56B77A">
        <w:trPr>
          <w:trHeight w:val="300"/>
        </w:trPr>
        <w:tc>
          <w:tcPr>
            <w:tcW w:w="960" w:type="dxa"/>
            <w:tcMar/>
          </w:tcPr>
          <w:p w:rsidR="7BEA6BA1" w:rsidP="7E5C79EF" w:rsidRDefault="7BEA6BA1" w14:paraId="33FD62C5" w14:textId="0DF5DD92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RN04</w:t>
            </w:r>
          </w:p>
        </w:tc>
        <w:tc>
          <w:tcPr>
            <w:tcW w:w="8445" w:type="dxa"/>
            <w:tcMar/>
          </w:tcPr>
          <w:p w:rsidR="7BEA6BA1" w:rsidP="7E5C79EF" w:rsidRDefault="7BEA6BA1" w14:paraId="4121086D" w14:textId="48E4E78B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Usuários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comuns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podem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apenas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visualizar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informações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básicas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sobre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seu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próprio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acesso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.</w:t>
            </w:r>
          </w:p>
        </w:tc>
      </w:tr>
      <w:tr w:rsidR="7E5C79EF" w:rsidTr="78F4B23A" w14:paraId="11C6602B">
        <w:trPr>
          <w:trHeight w:val="300"/>
        </w:trPr>
        <w:tc>
          <w:tcPr>
            <w:tcW w:w="960" w:type="dxa"/>
            <w:tcMar/>
          </w:tcPr>
          <w:p w:rsidR="7BEA6BA1" w:rsidP="7E5C79EF" w:rsidRDefault="7BEA6BA1" w14:paraId="417DD567" w14:textId="13A9D89E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RN05</w:t>
            </w:r>
          </w:p>
        </w:tc>
        <w:tc>
          <w:tcPr>
            <w:tcW w:w="8445" w:type="dxa"/>
            <w:tcMar/>
          </w:tcPr>
          <w:p w:rsidR="7BEA6BA1" w:rsidP="7E5C79EF" w:rsidRDefault="7BEA6BA1" w14:paraId="21551C42" w14:textId="46404E5A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Um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ativo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de rede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só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pode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ser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removido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se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não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estiver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vinculado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a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nenhum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usuário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ativo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.</w:t>
            </w:r>
          </w:p>
        </w:tc>
      </w:tr>
      <w:tr w:rsidR="7E5C79EF" w:rsidTr="78F4B23A" w14:paraId="42130FE7">
        <w:trPr>
          <w:trHeight w:val="300"/>
        </w:trPr>
        <w:tc>
          <w:tcPr>
            <w:tcW w:w="960" w:type="dxa"/>
            <w:tcMar/>
          </w:tcPr>
          <w:p w:rsidR="7BEA6BA1" w:rsidP="7E5C79EF" w:rsidRDefault="7BEA6BA1" w14:paraId="25BE5319" w14:textId="628EE026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RN06</w:t>
            </w:r>
          </w:p>
        </w:tc>
        <w:tc>
          <w:tcPr>
            <w:tcW w:w="8445" w:type="dxa"/>
            <w:tcMar/>
          </w:tcPr>
          <w:p w:rsidR="7BEA6BA1" w:rsidP="7E5C79EF" w:rsidRDefault="7BEA6BA1" w14:paraId="182AFD99" w14:textId="75682002">
            <w:pPr>
              <w:rPr>
                <w:rFonts w:ascii="Calibri" w:hAnsi="Calibri" w:eastAsia="Calibri" w:cs="Calibri" w:asciiTheme="majorAscii" w:hAnsiTheme="majorAscii" w:eastAsiaTheme="majorAscii" w:cstheme="majorAscii"/>
                <w:noProof w:val="0"/>
                <w:sz w:val="22"/>
                <w:szCs w:val="22"/>
                <w:lang w:val="en-US"/>
              </w:rPr>
            </w:pP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Os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dados de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acesso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dos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usuários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devem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ser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armazenados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por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pelo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menos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 xml:space="preserve"> 90 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dias</w:t>
            </w:r>
            <w:r w:rsidRPr="78F4B23A" w:rsidR="5C3E4F9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.</w:t>
            </w:r>
          </w:p>
        </w:tc>
      </w:tr>
    </w:tbl>
    <w:p w:rsidR="7E5C79EF" w:rsidP="7E5C79EF" w:rsidRDefault="7E5C79EF" w14:paraId="3248A512" w14:textId="3AA10A7F">
      <w:pPr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7BEA6BA1" w:rsidP="7E5C79EF" w:rsidRDefault="7BEA6BA1" w14:paraId="2E6EBE1D" w14:textId="19C7FE35">
      <w:pPr>
        <w:pStyle w:val="Heading1"/>
        <w:jc w:val="both"/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  <w:lang w:val="pt-BR"/>
        </w:rPr>
      </w:pP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 xml:space="preserve">4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>Análise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 xml:space="preserve"> de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>Soluções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8"/>
          <w:szCs w:val="28"/>
        </w:rPr>
        <w:t>Existentes</w:t>
      </w:r>
    </w:p>
    <w:p w:rsidR="7E5C79EF" w:rsidP="7E5C79EF" w:rsidRDefault="7E5C79EF" w14:paraId="6D41EF6C" w14:textId="1D9D9DC4">
      <w:pPr>
        <w:pStyle w:val="Normal"/>
        <w:rPr>
          <w:rFonts w:ascii="Calibri" w:hAnsi="Calibri" w:eastAsia="Calibri" w:cs="Calibri" w:asciiTheme="majorAscii" w:hAnsiTheme="majorAscii" w:eastAsiaTheme="majorAscii" w:cstheme="majorAscii"/>
          <w:lang w:val="pt-BR"/>
        </w:rPr>
      </w:pPr>
    </w:p>
    <w:p w:rsidR="7BEA6BA1" w:rsidP="7E5C79EF" w:rsidRDefault="7BEA6BA1" w14:paraId="070CFF0A" w14:textId="567C4D23">
      <w:pPr>
        <w:pStyle w:val="Normal"/>
        <w:rPr>
          <w:rFonts w:ascii="Calibri" w:hAnsi="Calibri" w:eastAsia="Calibri" w:cs="Calibri" w:asciiTheme="majorAscii" w:hAnsiTheme="majorAscii" w:eastAsiaTheme="majorAscii" w:cstheme="majorAscii"/>
          <w:lang w:val="pt-BR"/>
        </w:rPr>
      </w:pP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>Atualmente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 xml:space="preserve">,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>existem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>soluções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>comerciais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>como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>MikroTik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>Hotspot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 xml:space="preserve">, Cisco ISE e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>pfSense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>Captive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</w:rPr>
        <w:t xml:space="preserve"> Portal.</w:t>
      </w:r>
    </w:p>
    <w:p w:rsidR="7BEA6BA1" w:rsidP="7E5C79EF" w:rsidRDefault="7BEA6BA1" w14:paraId="7C15DADC" w14:textId="40E6C51C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Pontos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positivos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: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segurança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robusta,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suporte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a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diversos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métodos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autenticação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dashboards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prontos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.</w:t>
      </w:r>
    </w:p>
    <w:p w:rsidR="7BEA6BA1" w:rsidP="7E5C79EF" w:rsidRDefault="7BEA6BA1" w14:paraId="23A1CBB2" w14:textId="5FA6BE00">
      <w:pPr>
        <w:pStyle w:val="Normal"/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Pontos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negativos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: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custo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elevado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complexidade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de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configuração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pouca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flexibilidade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para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customização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visual.</w:t>
      </w:r>
    </w:p>
    <w:p w:rsidR="7BEA6BA1" w:rsidP="7E5C79EF" w:rsidRDefault="7BEA6BA1" w14:paraId="7D697B6B" w14:textId="102621A6">
      <w:pPr>
        <w:pStyle w:val="Normal"/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O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projeto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proposto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tem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como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diferencial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a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simplicidade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e a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personalização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,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atendendo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contexto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acadêmico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sem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custos 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adicionais</w:t>
      </w:r>
      <w:r w:rsidRPr="78F4B23A" w:rsidR="5C3E4F9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.</w:t>
      </w:r>
    </w:p>
    <w:p w:rsidR="144154A4" w:rsidP="7E5C79EF" w:rsidRDefault="144154A4" w14:paraId="01DD9B13" w14:textId="3F38F8A6">
      <w:pPr>
        <w:pStyle w:val="Heading1"/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</w:pPr>
      <w:r w:rsidRPr="78F4B23A" w:rsidR="165C5270">
        <w:rPr>
          <w:rFonts w:ascii="Calibri" w:hAnsi="Calibri" w:eastAsia="Calibri" w:cs="Calibri" w:asciiTheme="majorAscii" w:hAnsiTheme="majorAscii" w:eastAsiaTheme="majorAscii" w:cstheme="majorAscii"/>
        </w:rPr>
        <w:t xml:space="preserve">5 Personas e </w:t>
      </w:r>
      <w:r w:rsidRPr="78F4B23A" w:rsidR="165C5270">
        <w:rPr>
          <w:rFonts w:ascii="Calibri" w:hAnsi="Calibri" w:eastAsia="Calibri" w:cs="Calibri" w:asciiTheme="majorAscii" w:hAnsiTheme="majorAscii" w:eastAsiaTheme="majorAscii" w:cstheme="majorAscii"/>
        </w:rPr>
        <w:t>Histórias</w:t>
      </w:r>
      <w:r w:rsidRPr="78F4B23A" w:rsidR="165C5270">
        <w:rPr>
          <w:rFonts w:ascii="Calibri" w:hAnsi="Calibri" w:eastAsia="Calibri" w:cs="Calibri" w:asciiTheme="majorAscii" w:hAnsiTheme="majorAscii" w:eastAsiaTheme="majorAscii" w:cstheme="majorAscii"/>
        </w:rPr>
        <w:t xml:space="preserve"> de </w:t>
      </w:r>
      <w:r w:rsidRPr="78F4B23A" w:rsidR="165C5270">
        <w:rPr>
          <w:rFonts w:ascii="Calibri" w:hAnsi="Calibri" w:eastAsia="Calibri" w:cs="Calibri" w:asciiTheme="majorAscii" w:hAnsiTheme="majorAscii" w:eastAsiaTheme="majorAscii" w:cstheme="majorAscii"/>
        </w:rPr>
        <w:t>Usuário</w:t>
      </w:r>
    </w:p>
    <w:p w:rsidR="25AD837D" w:rsidP="78F4B23A" w:rsidRDefault="25AD837D" w14:paraId="1B32FE20" w14:textId="64A22541">
      <w:pPr>
        <w:pStyle w:val="Normal"/>
        <w:spacing w:before="240" w:beforeAutospacing="off" w:after="240" w:afterAutospacing="off"/>
        <w:ind w:left="0"/>
        <w:jc w:val="both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8F4B23A" w:rsidR="25AD837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Cliente Jovem (Lucas, 22 anos)</w:t>
      </w:r>
    </w:p>
    <w:p w:rsidR="25AD837D" w:rsidP="78F4B23A" w:rsidRDefault="25AD837D" w14:paraId="28D0645D" w14:textId="33900712">
      <w:pPr>
        <w:pStyle w:val="ListParagraph"/>
        <w:numPr>
          <w:ilvl w:val="0"/>
          <w:numId w:val="12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25AD837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Demografia: universitário, frequenta o estabelecimento à noite.</w:t>
      </w:r>
    </w:p>
    <w:p w:rsidR="25AD837D" w:rsidP="78F4B23A" w:rsidRDefault="25AD837D" w14:paraId="3449B778" w14:textId="48F6FA1D">
      <w:pPr>
        <w:pStyle w:val="ListParagraph"/>
        <w:numPr>
          <w:ilvl w:val="0"/>
          <w:numId w:val="12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25AD837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Aplicativos principais: Instagram, TikTok, WhatsApp.</w:t>
      </w:r>
    </w:p>
    <w:p w:rsidR="25AD837D" w:rsidP="78F4B23A" w:rsidRDefault="25AD837D" w14:paraId="2CFEF73B" w14:textId="34BE94E9">
      <w:pPr>
        <w:pStyle w:val="ListParagraph"/>
        <w:numPr>
          <w:ilvl w:val="0"/>
          <w:numId w:val="12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25AD837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Expectativas: acessar o Wi-Fi rápido para postar fotos/stories e conversar online.</w:t>
      </w:r>
    </w:p>
    <w:p w:rsidR="25AD837D" w:rsidP="78F4B23A" w:rsidRDefault="25AD837D" w14:paraId="07CEE6F1" w14:textId="7623D904">
      <w:pPr>
        <w:pStyle w:val="ListParagraph"/>
        <w:numPr>
          <w:ilvl w:val="0"/>
          <w:numId w:val="12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25AD837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Desilusões: Wi-Fi com senha complicada ou conexão lenta.</w:t>
      </w:r>
    </w:p>
    <w:p w:rsidR="25AD837D" w:rsidP="78F4B23A" w:rsidRDefault="25AD837D" w14:paraId="6132B995" w14:textId="7084356B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8F4B23A" w:rsidR="25AD837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auto"/>
          <w:sz w:val="24"/>
          <w:szCs w:val="24"/>
          <w:lang w:eastAsia="en-US" w:bidi="ar-SA"/>
        </w:rPr>
        <w:t>História de Usuário:</w:t>
      </w:r>
    </w:p>
    <w:p w:rsidR="25AD837D" w:rsidP="78F4B23A" w:rsidRDefault="25AD837D" w14:paraId="059D59CB" w14:textId="2E843A8A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25AD837D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eastAsia="en-US" w:bidi="ar-SA"/>
        </w:rPr>
        <w:t>COMO cliente jovem</w:t>
      </w:r>
    </w:p>
    <w:p w:rsidR="25AD837D" w:rsidP="78F4B23A" w:rsidRDefault="25AD837D" w14:paraId="271F2EAE" w14:textId="72D0CC3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25AD837D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eastAsia="en-US" w:bidi="ar-SA"/>
        </w:rPr>
        <w:t>EU QUERO acessar o Wi-Fi autenticando com minha conta do Google</w:t>
      </w:r>
    </w:p>
    <w:p w:rsidR="25AD837D" w:rsidP="78F4B23A" w:rsidRDefault="25AD837D" w14:paraId="3FE9E618" w14:textId="75AF73C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25AD837D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eastAsia="en-US" w:bidi="ar-SA"/>
        </w:rPr>
        <w:t>PARA poder compartilhar fotos e stories enquanto consumo no local.</w:t>
      </w:r>
    </w:p>
    <w:p w:rsidR="610FA9A7" w:rsidP="78F4B23A" w:rsidRDefault="610FA9A7" w14:paraId="55DC8588" w14:textId="7C4E93A8">
      <w:pPr>
        <w:spacing w:before="240" w:beforeAutospacing="off" w:after="240" w:afterAutospacing="off"/>
        <w:jc w:val="both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8F4B23A" w:rsidR="610FA9A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Cliente Adulto (Fernanda, 35 anos)</w:t>
      </w:r>
    </w:p>
    <w:p w:rsidR="563F31D2" w:rsidP="78F4B23A" w:rsidRDefault="563F31D2" w14:paraId="68183126" w14:textId="74EEE192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8F4B23A" w:rsidR="563F31D2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  <w:t>Demografia:</w:t>
      </w:r>
      <w:r w:rsidRPr="78F4B23A" w:rsidR="563F31D2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 trabalha em um escritório no centro da cidade, volta para casa à noite e costuma parar para comer algo rápido.</w:t>
      </w:r>
    </w:p>
    <w:p w:rsidR="563F31D2" w:rsidP="78F4B23A" w:rsidRDefault="563F31D2" w14:paraId="2ED4DB6F" w14:textId="53796F20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8F4B23A" w:rsidR="563F31D2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  <w:t>Aplicativos principais:</w:t>
      </w:r>
      <w:r w:rsidRPr="78F4B23A" w:rsidR="563F31D2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 WhatsApp, Instagram, Spotify, YouTube.</w:t>
      </w:r>
    </w:p>
    <w:p w:rsidR="563F31D2" w:rsidP="78F4B23A" w:rsidRDefault="563F31D2" w14:paraId="60ADF159" w14:textId="4B0F3546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8F4B23A" w:rsidR="563F31D2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Expectativas: acessar o Wi-Fi para </w:t>
      </w:r>
      <w:r w:rsidRPr="78F4B23A" w:rsidR="46A564CA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  <w:t>se distrair</w:t>
      </w:r>
      <w:r w:rsidRPr="78F4B23A" w:rsidR="563F31D2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 após o expediente, ver vídeos, ouvir música enquanto come e, às vezes, postar algo nas redes sociais.</w:t>
      </w:r>
    </w:p>
    <w:p w:rsidR="563F31D2" w:rsidP="78F4B23A" w:rsidRDefault="563F31D2" w14:paraId="4D97B026" w14:textId="672788D4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8F4B23A" w:rsidR="563F31D2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Desilusões: </w:t>
      </w:r>
      <w:r w:rsidRPr="78F4B23A" w:rsidR="5A67C3BA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  <w:t>no local a cobertura da sua operadora é limitada, e por isso el</w:t>
      </w:r>
      <w:r w:rsidRPr="78F4B23A" w:rsidR="0645BD69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  <w:t>a</w:t>
      </w:r>
      <w:r w:rsidRPr="78F4B23A" w:rsidR="5A67C3BA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 precisa do Wi-Fi do estabelecimento para se manter conectado.</w:t>
      </w:r>
    </w:p>
    <w:p w:rsidR="144154A4" w:rsidP="7E5C79EF" w:rsidRDefault="144154A4" w14:paraId="1C6B1ACC" w14:textId="0B343F44">
      <w:pPr>
        <w:spacing w:before="240" w:beforeAutospacing="off" w:after="240" w:afterAutospacing="off"/>
        <w:jc w:val="both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78F4B23A" w:rsidR="165C527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História</w:t>
      </w:r>
      <w:r w:rsidRPr="78F4B23A" w:rsidR="165C527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 de </w:t>
      </w:r>
      <w:r w:rsidRPr="78F4B23A" w:rsidR="165C527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Usuário</w:t>
      </w:r>
      <w:r w:rsidRPr="78F4B23A" w:rsidR="165C527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:</w:t>
      </w:r>
    </w:p>
    <w:p w:rsidR="02C4DFD2" w:rsidP="78F4B23A" w:rsidRDefault="02C4DFD2" w14:paraId="47FDB378" w14:textId="67A1B8FD">
      <w:pPr>
        <w:pStyle w:val="ListParagraph"/>
        <w:numPr>
          <w:ilvl w:val="0"/>
          <w:numId w:val="14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2C4DFD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COMO cliente que passa depois do trabalho</w:t>
      </w:r>
    </w:p>
    <w:p w:rsidR="02C4DFD2" w:rsidP="78F4B23A" w:rsidRDefault="02C4DFD2" w14:paraId="1796463C" w14:textId="7DAAFF25">
      <w:pPr>
        <w:pStyle w:val="ListParagraph"/>
        <w:numPr>
          <w:ilvl w:val="0"/>
          <w:numId w:val="14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2C4DFD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EU QUERO acessar facilmente o Wi-Fi com minha conta social</w:t>
      </w:r>
    </w:p>
    <w:p w:rsidR="02C4DFD2" w:rsidP="78F4B23A" w:rsidRDefault="02C4DFD2" w14:paraId="4B67D129" w14:textId="0E567F92">
      <w:pPr>
        <w:pStyle w:val="ListParagraph"/>
        <w:numPr>
          <w:ilvl w:val="0"/>
          <w:numId w:val="14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both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8F4B23A" w:rsidR="02C4DFD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PARA relaxar navegando nas redes sociais enquanto aproveito meu lanche.</w:t>
      </w:r>
    </w:p>
    <w:p w:rsidR="02C4DFD2" w:rsidP="78F4B23A" w:rsidRDefault="02C4DFD2" w14:paraId="57A930D3" w14:textId="09E1EEBE">
      <w:pPr>
        <w:bidi w:val="0"/>
        <w:spacing w:before="240" w:beforeAutospacing="off" w:after="240" w:afterAutospacing="off" w:line="276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78F4B23A" w:rsidR="02C4DFD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Dona do Cachorro-Quente (</w:t>
      </w:r>
      <w:r w:rsidRPr="78F4B23A" w:rsidR="02C4DFD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Leydnéia</w:t>
      </w:r>
      <w:r w:rsidRPr="78F4B23A" w:rsidR="02C4DFD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, 45 anos)</w:t>
      </w:r>
    </w:p>
    <w:p w:rsidR="02C4DFD2" w:rsidP="78F4B23A" w:rsidRDefault="02C4DFD2" w14:paraId="129AF021" w14:textId="47C241A8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</w:pPr>
      <w:r w:rsidRPr="78F4B23A" w:rsidR="02C4DFD2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  <w:t xml:space="preserve">Demografia: proprietária do estabelecimento, não </w:t>
      </w:r>
      <w:r w:rsidRPr="78F4B23A" w:rsidR="19A82EFC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  <w:t>tem conhecimentos</w:t>
      </w:r>
      <w:r w:rsidRPr="78F4B23A" w:rsidR="02C4DFD2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  <w:t xml:space="preserve"> técnic</w:t>
      </w:r>
      <w:r w:rsidRPr="78F4B23A" w:rsidR="69E7EFA1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  <w:t>os</w:t>
      </w:r>
      <w:r w:rsidRPr="78F4B23A" w:rsidR="02C4DFD2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  <w:t>.</w:t>
      </w:r>
    </w:p>
    <w:p w:rsidR="02C4DFD2" w:rsidP="78F4B23A" w:rsidRDefault="02C4DFD2" w14:paraId="40801F98" w14:textId="42BD2006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8F4B23A" w:rsidR="02C4DFD2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  <w:t xml:space="preserve">Aplicativos principais: WhatsApp, </w:t>
      </w:r>
      <w:r w:rsidRPr="78F4B23A" w:rsidR="27D95F00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  <w:t>Instagram</w:t>
      </w:r>
      <w:r w:rsidRPr="78F4B23A" w:rsidR="02C4DFD2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  <w:t>, aplicativo de delivery.</w:t>
      </w:r>
    </w:p>
    <w:p w:rsidR="02C4DFD2" w:rsidP="78F4B23A" w:rsidRDefault="02C4DFD2" w14:paraId="3EA38797" w14:textId="36C3A35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8F4B23A" w:rsidR="02C4DFD2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  <w:t>Expectativas:</w:t>
      </w:r>
      <w:r w:rsidRPr="78F4B23A" w:rsidR="02C4DFD2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  <w:t xml:space="preserve"> ter controle básico de quem acessa o Wi-Fi e usar isso para divulgar promoções.</w:t>
      </w:r>
    </w:p>
    <w:p w:rsidR="02C4DFD2" w:rsidP="78F4B23A" w:rsidRDefault="02C4DFD2" w14:paraId="333E051F" w14:textId="1D8891D8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8F4B23A" w:rsidR="02C4DFD2">
        <w:rPr>
          <w:rFonts w:ascii="Calibri" w:hAnsi="Calibri" w:eastAsia="Calibri" w:cs="Calibri" w:asciiTheme="majorAscii" w:hAnsiTheme="majorAscii" w:eastAsiaTheme="majorAscii" w:cstheme="majorAscii"/>
          <w:noProof w:val="0"/>
          <w:color w:val="auto"/>
          <w:sz w:val="24"/>
          <w:szCs w:val="24"/>
          <w:lang w:val="pt-BR" w:eastAsia="en-US" w:bidi="ar-SA"/>
        </w:rPr>
        <w:t>Desilusões: sistemas complicados e difíceis de mexer.</w:t>
      </w:r>
    </w:p>
    <w:p w:rsidR="6B026C8E" w:rsidP="7E5C79EF" w:rsidRDefault="6B026C8E" w14:paraId="27E7550D" w14:textId="6CFE1782">
      <w:pPr>
        <w:pStyle w:val="Heading1"/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</w:pPr>
      <w:r w:rsidRPr="78F4B23A" w:rsidR="0369056C">
        <w:rPr>
          <w:rFonts w:ascii="Calibri" w:hAnsi="Calibri" w:eastAsia="Calibri" w:cs="Calibri" w:asciiTheme="majorAscii" w:hAnsiTheme="majorAscii" w:eastAsiaTheme="majorAscii" w:cstheme="majorAscii"/>
        </w:rPr>
        <w:t xml:space="preserve">6 </w:t>
      </w:r>
      <w:r w:rsidRPr="78F4B23A" w:rsidR="0369056C">
        <w:rPr>
          <w:rFonts w:ascii="Calibri" w:hAnsi="Calibri" w:eastAsia="Calibri" w:cs="Calibri" w:asciiTheme="majorAscii" w:hAnsiTheme="majorAscii" w:eastAsiaTheme="majorAscii" w:cstheme="majorAscii"/>
        </w:rPr>
        <w:t>Diagramas</w:t>
      </w:r>
    </w:p>
    <w:p w:rsidR="7E5C79EF" w:rsidP="7E5C79EF" w:rsidRDefault="7E5C79EF" w14:paraId="341A9563" w14:textId="3B1683F0">
      <w:pPr>
        <w:pStyle w:val="Normal"/>
        <w:rPr>
          <w:noProof w:val="0"/>
          <w:lang w:val="en-US"/>
        </w:rPr>
      </w:pPr>
    </w:p>
    <w:p w:rsidR="7E5C79EF" w:rsidP="7E5C79EF" w:rsidRDefault="7E5C79EF" w14:paraId="094BF5A6" w14:textId="7E103530">
      <w:pPr>
        <w:pStyle w:val="Normal"/>
        <w:rPr>
          <w:noProof w:val="0"/>
          <w:lang w:val="en-US"/>
        </w:rPr>
      </w:pPr>
    </w:p>
    <w:p w:rsidR="7E5C79EF" w:rsidP="7E5C79EF" w:rsidRDefault="7E5C79EF" w14:paraId="583529C2" w14:textId="5848431C">
      <w:pPr>
        <w:pStyle w:val="Normal"/>
        <w:rPr>
          <w:noProof w:val="0"/>
          <w:lang w:val="en-US"/>
        </w:rPr>
      </w:pPr>
    </w:p>
    <w:p w:rsidR="6B026C8E" w:rsidP="7E5C79EF" w:rsidRDefault="6B026C8E" w14:paraId="658D6548" w14:textId="2CE3725B">
      <w:pPr>
        <w:pStyle w:val="Heading1"/>
        <w:rPr>
          <w:noProof w:val="0"/>
          <w:lang w:val="en-US"/>
        </w:rPr>
      </w:pPr>
      <w:r w:rsidR="0369056C">
        <w:rPr/>
        <w:t xml:space="preserve">7 </w:t>
      </w:r>
      <w:r w:rsidR="0369056C">
        <w:rPr/>
        <w:t>Arquitetura</w:t>
      </w:r>
      <w:r w:rsidR="0369056C">
        <w:rPr/>
        <w:t xml:space="preserve"> do Sistema</w:t>
      </w:r>
    </w:p>
    <w:p w:rsidR="7E5C79EF" w:rsidP="7E5C79EF" w:rsidRDefault="7E5C79EF" w14:paraId="64A17A2D" w14:textId="119B2F5F">
      <w:pPr>
        <w:pStyle w:val="Normal"/>
        <w:rPr>
          <w:noProof w:val="0"/>
          <w:lang w:val="en-US"/>
        </w:rPr>
      </w:pPr>
    </w:p>
    <w:p w:rsidR="7E5C79EF" w:rsidP="7E5C79EF" w:rsidRDefault="7E5C79EF" w14:paraId="183098F0" w14:textId="7E6BA691">
      <w:pPr>
        <w:pStyle w:val="Normal"/>
        <w:rPr>
          <w:noProof w:val="0"/>
          <w:lang w:val="en-US"/>
        </w:rPr>
      </w:pPr>
    </w:p>
    <w:p w:rsidR="6B026C8E" w:rsidP="7E5C79EF" w:rsidRDefault="6B026C8E" w14:paraId="0F94DE50" w14:textId="11D02E6D">
      <w:pPr>
        <w:pStyle w:val="Heading1"/>
        <w:rPr>
          <w:noProof w:val="0"/>
          <w:lang w:val="en-US"/>
        </w:rPr>
      </w:pPr>
      <w:r w:rsidR="0369056C">
        <w:rPr/>
        <w:t xml:space="preserve">8 </w:t>
      </w:r>
      <w:r w:rsidR="0369056C">
        <w:rPr/>
        <w:t>Prototipação</w:t>
      </w:r>
      <w:r w:rsidR="0369056C">
        <w:rPr/>
        <w:t xml:space="preserve"> de Interface</w:t>
      </w:r>
    </w:p>
    <w:p w:rsidR="7E5C79EF" w:rsidP="7E5C79EF" w:rsidRDefault="7E5C79EF" w14:paraId="7DF01C2C" w14:textId="2FB5F217">
      <w:pPr>
        <w:pStyle w:val="Normal"/>
        <w:rPr>
          <w:noProof w:val="0"/>
          <w:lang w:val="en-US"/>
        </w:rPr>
      </w:pPr>
    </w:p>
    <w:p w:rsidR="2F56AE70" w:rsidP="7E5C79EF" w:rsidRDefault="2F56AE70" w14:paraId="602E35E9" w14:textId="64DB636C">
      <w:pPr>
        <w:pStyle w:val="Heading1"/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</w:pPr>
      <w:r w:rsidR="27010843">
        <w:rPr/>
        <w:t xml:space="preserve">9 </w:t>
      </w:r>
      <w:r w:rsidR="27010843">
        <w:rPr/>
        <w:t>Cronograma</w:t>
      </w:r>
    </w:p>
    <w:sectPr w:rsidRPr="0006063C" w:rsidR="00FC693F" w:rsidSect="00034616">
      <w:pgSz w:w="12240" w:h="15840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6250+D5ASFb2h" int2:id="cL5CgkTo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nsid w:val="16040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f0e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9d38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436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ce0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9860"/>
    <w:rsid w:val="00AA1D8D"/>
    <w:rsid w:val="00B47730"/>
    <w:rsid w:val="00CB0664"/>
    <w:rsid w:val="00D7111E"/>
    <w:rsid w:val="00FC693F"/>
    <w:rsid w:val="02C4DFD2"/>
    <w:rsid w:val="02DF8653"/>
    <w:rsid w:val="02EB2373"/>
    <w:rsid w:val="0369056C"/>
    <w:rsid w:val="0493BDF2"/>
    <w:rsid w:val="0600B204"/>
    <w:rsid w:val="0645BD69"/>
    <w:rsid w:val="075C979F"/>
    <w:rsid w:val="08D6BFD7"/>
    <w:rsid w:val="08F57CD7"/>
    <w:rsid w:val="0A23545F"/>
    <w:rsid w:val="0A23545F"/>
    <w:rsid w:val="0B2F21D7"/>
    <w:rsid w:val="0B52FAB8"/>
    <w:rsid w:val="0B729DB9"/>
    <w:rsid w:val="0CE69631"/>
    <w:rsid w:val="1035EB24"/>
    <w:rsid w:val="121EFCE7"/>
    <w:rsid w:val="12CCA203"/>
    <w:rsid w:val="144154A4"/>
    <w:rsid w:val="165C5270"/>
    <w:rsid w:val="17360227"/>
    <w:rsid w:val="17868670"/>
    <w:rsid w:val="18E12D9E"/>
    <w:rsid w:val="195BD728"/>
    <w:rsid w:val="198C5A9C"/>
    <w:rsid w:val="19A82EFC"/>
    <w:rsid w:val="1A0EC96E"/>
    <w:rsid w:val="1A0EC96E"/>
    <w:rsid w:val="1B57F53A"/>
    <w:rsid w:val="1BFBA545"/>
    <w:rsid w:val="1CF8633A"/>
    <w:rsid w:val="1D98C0D3"/>
    <w:rsid w:val="1DC4CA2A"/>
    <w:rsid w:val="1E93DA5D"/>
    <w:rsid w:val="1F0E4D60"/>
    <w:rsid w:val="1F0E4D60"/>
    <w:rsid w:val="1F1A361C"/>
    <w:rsid w:val="217AAA7D"/>
    <w:rsid w:val="22DE826E"/>
    <w:rsid w:val="233EE645"/>
    <w:rsid w:val="258F3980"/>
    <w:rsid w:val="25AD837D"/>
    <w:rsid w:val="27010843"/>
    <w:rsid w:val="279913DA"/>
    <w:rsid w:val="27D95F00"/>
    <w:rsid w:val="2994AAB3"/>
    <w:rsid w:val="2A98A6CE"/>
    <w:rsid w:val="2AB79EA1"/>
    <w:rsid w:val="2B18BEC6"/>
    <w:rsid w:val="2BDC2F17"/>
    <w:rsid w:val="2C0F756D"/>
    <w:rsid w:val="2C5DBE5B"/>
    <w:rsid w:val="2CDAED68"/>
    <w:rsid w:val="2D3E533D"/>
    <w:rsid w:val="2E547BE6"/>
    <w:rsid w:val="2F128B0A"/>
    <w:rsid w:val="2F56AE70"/>
    <w:rsid w:val="2F9687AD"/>
    <w:rsid w:val="2F9687AD"/>
    <w:rsid w:val="308C35BA"/>
    <w:rsid w:val="30BD2255"/>
    <w:rsid w:val="3178B9E6"/>
    <w:rsid w:val="3178B9E6"/>
    <w:rsid w:val="31BDD399"/>
    <w:rsid w:val="33CA5679"/>
    <w:rsid w:val="3489916D"/>
    <w:rsid w:val="35AD9A70"/>
    <w:rsid w:val="35EC4D7C"/>
    <w:rsid w:val="36AF6660"/>
    <w:rsid w:val="3C7CAE7E"/>
    <w:rsid w:val="3E096B16"/>
    <w:rsid w:val="3FB3B081"/>
    <w:rsid w:val="40D6AFC5"/>
    <w:rsid w:val="4120FAB9"/>
    <w:rsid w:val="42B0B9F0"/>
    <w:rsid w:val="43C47C1C"/>
    <w:rsid w:val="44B634D1"/>
    <w:rsid w:val="44B794B3"/>
    <w:rsid w:val="45E8703F"/>
    <w:rsid w:val="460F09DE"/>
    <w:rsid w:val="460F09DE"/>
    <w:rsid w:val="46A564CA"/>
    <w:rsid w:val="46B175CD"/>
    <w:rsid w:val="46E55D95"/>
    <w:rsid w:val="471FAE7F"/>
    <w:rsid w:val="47434C13"/>
    <w:rsid w:val="48C519CC"/>
    <w:rsid w:val="48F577FB"/>
    <w:rsid w:val="4AECD3B4"/>
    <w:rsid w:val="4AECD3B4"/>
    <w:rsid w:val="4C2E9CDE"/>
    <w:rsid w:val="4C34FF88"/>
    <w:rsid w:val="4C82145E"/>
    <w:rsid w:val="4CF611AE"/>
    <w:rsid w:val="4EDB5234"/>
    <w:rsid w:val="4EDD5D30"/>
    <w:rsid w:val="4F0B2426"/>
    <w:rsid w:val="4F214168"/>
    <w:rsid w:val="4F6373D2"/>
    <w:rsid w:val="5061447A"/>
    <w:rsid w:val="51BE084F"/>
    <w:rsid w:val="547E422B"/>
    <w:rsid w:val="5549C562"/>
    <w:rsid w:val="563F31D2"/>
    <w:rsid w:val="581C4053"/>
    <w:rsid w:val="5971D0E8"/>
    <w:rsid w:val="5971D0E8"/>
    <w:rsid w:val="5A555BE7"/>
    <w:rsid w:val="5A67C3BA"/>
    <w:rsid w:val="5C2819E6"/>
    <w:rsid w:val="5C3E4F98"/>
    <w:rsid w:val="5D8A2033"/>
    <w:rsid w:val="5E2097D1"/>
    <w:rsid w:val="5E2097D1"/>
    <w:rsid w:val="5E7A2092"/>
    <w:rsid w:val="5E887F90"/>
    <w:rsid w:val="610FA9A7"/>
    <w:rsid w:val="61A3B894"/>
    <w:rsid w:val="61BB8446"/>
    <w:rsid w:val="63032716"/>
    <w:rsid w:val="6313A1FF"/>
    <w:rsid w:val="6362D61E"/>
    <w:rsid w:val="673DB787"/>
    <w:rsid w:val="68275E90"/>
    <w:rsid w:val="6976577B"/>
    <w:rsid w:val="69E7EFA1"/>
    <w:rsid w:val="69F221E1"/>
    <w:rsid w:val="6A094D23"/>
    <w:rsid w:val="6B026C8E"/>
    <w:rsid w:val="6B58163B"/>
    <w:rsid w:val="6CDE2BE7"/>
    <w:rsid w:val="6CE68BAC"/>
    <w:rsid w:val="6CF11440"/>
    <w:rsid w:val="6DDADFB8"/>
    <w:rsid w:val="71512FD4"/>
    <w:rsid w:val="71B123E3"/>
    <w:rsid w:val="725E7FA6"/>
    <w:rsid w:val="737C3FEA"/>
    <w:rsid w:val="7416795A"/>
    <w:rsid w:val="7636EEE2"/>
    <w:rsid w:val="78F10712"/>
    <w:rsid w:val="78F10712"/>
    <w:rsid w:val="78F4B23A"/>
    <w:rsid w:val="799BD32C"/>
    <w:rsid w:val="79A6FA42"/>
    <w:rsid w:val="79DCADE3"/>
    <w:rsid w:val="79E77079"/>
    <w:rsid w:val="79E77079"/>
    <w:rsid w:val="7A327146"/>
    <w:rsid w:val="7BA97FC3"/>
    <w:rsid w:val="7BEA6BA1"/>
    <w:rsid w:val="7CAC93EA"/>
    <w:rsid w:val="7D048D61"/>
    <w:rsid w:val="7E5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91C9CE5-79B1-4B90-A872-A614F7C2C1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uiPriority w:val="0"/>
    <w:name w:val="Normal"/>
    <w:qFormat/>
    <w:rsid w:val="78F4B23A"/>
    <w:rPr>
      <w:noProof w:val="0"/>
      <w:lang w:val="pt-BR"/>
    </w:rPr>
  </w:style>
  <w:style w:type="paragraph" w:styleId="Header">
    <w:uiPriority w:val="99"/>
    <w:name w:val="header"/>
    <w:basedOn w:val="Normal"/>
    <w:unhideWhenUsed/>
    <w:link w:val="HeaderChar"/>
    <w:rsid w:val="78F4B23A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uiPriority w:val="99"/>
    <w:name w:val="footer"/>
    <w:basedOn w:val="Normal"/>
    <w:unhideWhenUsed/>
    <w:link w:val="FooterChar"/>
    <w:rsid w:val="78F4B23A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uiPriority w:val="9"/>
    <w:name w:val="heading 1"/>
    <w:basedOn w:val="Normal"/>
    <w:next w:val="Normal"/>
    <w:link w:val="Heading1Char"/>
    <w:qFormat/>
    <w:rsid w:val="78F4B23A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8F4B23A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8F4B23A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78F4B23A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78F4B23A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Heading6Char"/>
    <w:qFormat/>
    <w:rsid w:val="78F4B23A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Heading7Char"/>
    <w:qFormat/>
    <w:rsid w:val="78F4B23A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Heading8Char"/>
    <w:qFormat/>
    <w:rsid w:val="78F4B23A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Heading9Char"/>
    <w:qFormat/>
    <w:rsid w:val="78F4B23A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uiPriority w:val="10"/>
    <w:name w:val="Title"/>
    <w:basedOn w:val="Normal"/>
    <w:next w:val="Normal"/>
    <w:link w:val="TitleChar"/>
    <w:qFormat/>
    <w:rsid w:val="78F4B23A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uiPriority w:val="11"/>
    <w:name w:val="Subtitle"/>
    <w:basedOn w:val="Normal"/>
    <w:next w:val="Normal"/>
    <w:link w:val="SubtitleChar"/>
    <w:qFormat/>
    <w:rsid w:val="78F4B23A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uiPriority w:val="34"/>
    <w:name w:val="List Paragraph"/>
    <w:basedOn w:val="Normal"/>
    <w:qFormat/>
    <w:rsid w:val="78F4B23A"/>
    <w:pPr>
      <w:spacing/>
      <w:ind w:left="720"/>
      <w:contextualSpacing/>
    </w:pPr>
  </w:style>
  <w:style w:type="paragraph" w:styleId="BodyText">
    <w:uiPriority w:val="99"/>
    <w:name w:val="Body Text"/>
    <w:basedOn w:val="Normal"/>
    <w:unhideWhenUsed/>
    <w:link w:val="BodyTextChar"/>
    <w:rsid w:val="78F4B23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uiPriority w:val="99"/>
    <w:name w:val="Body Text 2"/>
    <w:basedOn w:val="Normal"/>
    <w:unhideWhenUsed/>
    <w:link w:val="BodyText2Char"/>
    <w:rsid w:val="78F4B23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uiPriority w:val="99"/>
    <w:name w:val="Body Text 3"/>
    <w:basedOn w:val="Normal"/>
    <w:unhideWhenUsed/>
    <w:link w:val="BodyText3Char"/>
    <w:rsid w:val="78F4B23A"/>
    <w:rPr>
      <w:sz w:val="16"/>
      <w:szCs w:val="16"/>
    </w:rPr>
    <w:pPr>
      <w:spacing w:after="120"/>
    </w:p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uiPriority w:val="99"/>
    <w:name w:val="List"/>
    <w:basedOn w:val="Normal"/>
    <w:unhideWhenUsed/>
    <w:rsid w:val="78F4B23A"/>
    <w:pPr>
      <w:spacing/>
      <w:ind w:left="360" w:hanging="360"/>
      <w:contextualSpacing/>
    </w:pPr>
  </w:style>
  <w:style w:type="paragraph" w:styleId="List2">
    <w:uiPriority w:val="99"/>
    <w:name w:val="List 2"/>
    <w:basedOn w:val="Normal"/>
    <w:unhideWhenUsed/>
    <w:rsid w:val="78F4B23A"/>
    <w:pPr>
      <w:spacing/>
      <w:ind w:left="720" w:hanging="360"/>
      <w:contextualSpacing/>
    </w:pPr>
  </w:style>
  <w:style w:type="paragraph" w:styleId="List3">
    <w:uiPriority w:val="99"/>
    <w:name w:val="List 3"/>
    <w:basedOn w:val="Normal"/>
    <w:unhideWhenUsed/>
    <w:rsid w:val="78F4B23A"/>
    <w:pPr>
      <w:spacing/>
      <w:ind w:left="1080" w:hanging="360"/>
      <w:contextualSpacing/>
    </w:pPr>
  </w:style>
  <w:style w:type="paragraph" w:styleId="ListBullet">
    <w:uiPriority w:val="99"/>
    <w:name w:val="List Bullet"/>
    <w:basedOn w:val="Normal"/>
    <w:unhideWhenUsed/>
    <w:rsid w:val="78F4B23A"/>
    <w:pPr>
      <w:numPr>
        <w:numId w:val="1"/>
      </w:numPr>
      <w:spacing/>
      <w:contextualSpacing/>
    </w:pPr>
  </w:style>
  <w:style w:type="paragraph" w:styleId="ListBullet2">
    <w:uiPriority w:val="99"/>
    <w:name w:val="List Bullet 2"/>
    <w:basedOn w:val="Normal"/>
    <w:unhideWhenUsed/>
    <w:rsid w:val="78F4B23A"/>
    <w:pPr>
      <w:numPr>
        <w:numId w:val="2"/>
      </w:numPr>
      <w:spacing/>
      <w:contextualSpacing/>
    </w:pPr>
  </w:style>
  <w:style w:type="paragraph" w:styleId="ListBullet3">
    <w:uiPriority w:val="99"/>
    <w:name w:val="List Bullet 3"/>
    <w:basedOn w:val="Normal"/>
    <w:unhideWhenUsed/>
    <w:rsid w:val="78F4B23A"/>
    <w:pPr>
      <w:numPr>
        <w:numId w:val="3"/>
      </w:numPr>
      <w:spacing/>
      <w:contextualSpacing/>
    </w:pPr>
  </w:style>
  <w:style w:type="paragraph" w:styleId="ListNumber">
    <w:uiPriority w:val="99"/>
    <w:name w:val="List Number"/>
    <w:basedOn w:val="Normal"/>
    <w:unhideWhenUsed/>
    <w:rsid w:val="78F4B23A"/>
    <w:pPr>
      <w:numPr>
        <w:numId w:val="5"/>
      </w:numPr>
      <w:spacing/>
      <w:contextualSpacing/>
    </w:pPr>
  </w:style>
  <w:style w:type="paragraph" w:styleId="ListNumber2">
    <w:uiPriority w:val="99"/>
    <w:name w:val="List Number 2"/>
    <w:basedOn w:val="Normal"/>
    <w:unhideWhenUsed/>
    <w:rsid w:val="78F4B23A"/>
    <w:pPr>
      <w:numPr>
        <w:numId w:val="6"/>
      </w:numPr>
      <w:spacing/>
      <w:contextualSpacing/>
    </w:pPr>
  </w:style>
  <w:style w:type="paragraph" w:styleId="ListNumber3">
    <w:uiPriority w:val="99"/>
    <w:name w:val="List Number 3"/>
    <w:basedOn w:val="Normal"/>
    <w:unhideWhenUsed/>
    <w:rsid w:val="78F4B23A"/>
    <w:pPr>
      <w:numPr>
        <w:numId w:val="7"/>
      </w:numPr>
      <w:spacing/>
      <w:contextualSpacing/>
    </w:pPr>
  </w:style>
  <w:style w:type="paragraph" w:styleId="ListContinue">
    <w:uiPriority w:val="99"/>
    <w:name w:val="List Continue"/>
    <w:basedOn w:val="Normal"/>
    <w:unhideWhenUsed/>
    <w:rsid w:val="78F4B23A"/>
    <w:pPr>
      <w:spacing w:after="120"/>
      <w:ind w:left="360"/>
      <w:contextualSpacing/>
    </w:pPr>
  </w:style>
  <w:style w:type="paragraph" w:styleId="ListContinue2">
    <w:uiPriority w:val="99"/>
    <w:name w:val="List Continue 2"/>
    <w:basedOn w:val="Normal"/>
    <w:unhideWhenUsed/>
    <w:rsid w:val="78F4B23A"/>
    <w:pPr>
      <w:spacing w:after="120"/>
      <w:ind w:left="720"/>
      <w:contextualSpacing/>
    </w:pPr>
  </w:style>
  <w:style w:type="paragraph" w:styleId="ListContinue3">
    <w:uiPriority w:val="99"/>
    <w:name w:val="List Continue 3"/>
    <w:basedOn w:val="Normal"/>
    <w:unhideWhenUsed/>
    <w:rsid w:val="78F4B23A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uiPriority w:val="29"/>
    <w:name w:val="Quote"/>
    <w:basedOn w:val="Normal"/>
    <w:next w:val="Normal"/>
    <w:link w:val="QuoteChar"/>
    <w:qFormat/>
    <w:rsid w:val="78F4B23A"/>
    <w:rPr>
      <w:i w:val="1"/>
      <w:iCs w:val="1"/>
      <w:color w:val="000000" w:themeColor="text1" w:themeTint="FF" w:themeShade="FF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uiPriority w:val="35"/>
    <w:name w:val="caption"/>
    <w:basedOn w:val="Normal"/>
    <w:next w:val="Normal"/>
    <w:semiHidden/>
    <w:unhideWhenUsed/>
    <w:qFormat/>
    <w:rsid w:val="78F4B23A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8F4B23A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Relationship Type="http://schemas.microsoft.com/office/2020/10/relationships/intelligence" Target="intelligence2.xml" Id="R0d93c5ac841f49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192D13ADCA974AB1AA51B3B8EAB141" ma:contentTypeVersion="7" ma:contentTypeDescription="Crie um novo documento." ma:contentTypeScope="" ma:versionID="d742bb4daaff14871ca5ef4fb3324239">
  <xsd:schema xmlns:xsd="http://www.w3.org/2001/XMLSchema" xmlns:xs="http://www.w3.org/2001/XMLSchema" xmlns:p="http://schemas.microsoft.com/office/2006/metadata/properties" xmlns:ns2="fdf1c8cb-7f1d-4b4f-9a27-f724be3cb596" targetNamespace="http://schemas.microsoft.com/office/2006/metadata/properties" ma:root="true" ma:fieldsID="c8c6185445864299fcee511000827074" ns2:_="">
    <xsd:import namespace="fdf1c8cb-7f1d-4b4f-9a27-f724be3cb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1c8cb-7f1d-4b4f-9a27-f724be3cb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83355D-897C-4428-BB50-DCA88BAF63AD}"/>
</file>

<file path=customXml/itemProps3.xml><?xml version="1.0" encoding="utf-8"?>
<ds:datastoreItem xmlns:ds="http://schemas.openxmlformats.org/officeDocument/2006/customXml" ds:itemID="{FFF0AE24-C2EE-4B55-811D-44C545E812E0}"/>
</file>

<file path=customXml/itemProps4.xml><?xml version="1.0" encoding="utf-8"?>
<ds:datastoreItem xmlns:ds="http://schemas.openxmlformats.org/officeDocument/2006/customXml" ds:itemID="{41CB465D-6EA4-46F7-8303-6D7B450AD4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Vitor Monteiro de Freitas</lastModifiedBy>
  <revision>4</revision>
  <dcterms:created xsi:type="dcterms:W3CDTF">2013-12-23T23:15:00.0000000Z</dcterms:created>
  <dcterms:modified xsi:type="dcterms:W3CDTF">2025-09-02T13:28:12.4291201Z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0x01010032192D13ADCA974AB1AA51B3B8EAB141</vt:lpwstr>
  </property>
</Properties>
</file>